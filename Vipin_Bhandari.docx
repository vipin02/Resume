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 Generated by Aspose.Words for .NET 18.5 -->
  <w:background w:color="ffffff">
    <v:background id="_x0000_s1025" filled="t" fillcolor="white"/>
  </w:background>
  <w:body>
    <w:tbl>
      <w:tblPr>
        <w:tblStyle w:val="divdocumentdivPARAGRAPHNAME"/>
        <w:tblW w:w="0" w:type="auto"/>
        <w:tblCellSpacing w:w="0" w:type="dxa"/>
        <w:shd w:val="clear" w:color="auto" w:fill="0187DE"/>
        <w:tblLayout w:type="fixed"/>
        <w:tblCellMar>
          <w:top w:w="0" w:type="dxa"/>
          <w:left w:w="0" w:type="dxa"/>
          <w:bottom w:w="0" w:type="dxa"/>
          <w:right w:w="0" w:type="dxa"/>
        </w:tblCellMar>
        <w:tblLook w:val="05E0"/>
      </w:tblPr>
      <w:tblGrid>
        <w:gridCol w:w="20"/>
        <w:gridCol w:w="16929"/>
      </w:tblGrid>
      <w:tr xmlns:wp14="http://schemas.microsoft.com/office/word/2010/wordml" w:rsidTr="349FD5D1" w14:paraId="2C376764" wp14:textId="77777777">
        <w:tblPrEx>
          <w:tblW w:w="0" w:type="auto"/>
          <w:tblCellSpacing w:w="0" w:type="dxa"/>
          <w:shd w:val="clear" w:color="auto" w:fill="0187DE"/>
          <w:tblLayout w:type="fixed"/>
          <w:tblCellMar>
            <w:top w:w="0" w:type="dxa"/>
            <w:left w:w="0" w:type="dxa"/>
            <w:bottom w:w="0" w:type="dxa"/>
            <w:right w:w="0" w:type="dxa"/>
          </w:tblCellMar>
          <w:tblLook w:val="05E0"/>
        </w:tblPrEx>
        <w:trPr>
          <w:tblCellSpacing w:w="0" w:type="dxa"/>
        </w:trPr>
        <w:tc>
          <w:tcPr>
            <w:tcW w:w="15" w:type="dxa"/>
            <w:shd w:val="clear" w:color="auto" w:fill="0187DE"/>
            <w:noWrap w:val="0"/>
            <w:tcMar>
              <w:top w:w="0" w:type="dxa"/>
              <w:left w:w="0" w:type="dxa"/>
              <w:bottom w:w="0" w:type="dxa"/>
              <w:right w:w="0" w:type="dxa"/>
            </w:tcMar>
            <w:vAlign w:val="top"/>
            <w:hideMark/>
          </w:tcPr>
          <w:p w14:paraId="672A6659" wp14:textId="77777777">
            <w:pPr>
              <w:rPr>
                <w:rFonts w:ascii="Verdana" w:hAnsi="Verdana" w:eastAsia="Verdana" w:cs="Verdana"/>
                <w:color w:val="FFFFFF"/>
                <w:sz w:val="22"/>
                <w:szCs w:val="22"/>
                <w:bdr w:val="none" w:color="auto" w:sz="0" w:space="0"/>
                <w:vertAlign w:val="baseline"/>
              </w:rPr>
            </w:pPr>
          </w:p>
        </w:tc>
        <w:tc>
          <w:tcPr>
            <w:tcW w:w="16929" w:type="dxa"/>
            <w:shd w:val="clear" w:color="auto" w:fill="0187DE"/>
            <w:noWrap w:val="0"/>
            <w:tcMar>
              <w:top w:w="640" w:type="dxa"/>
              <w:left w:w="0" w:type="dxa"/>
              <w:bottom w:w="300" w:type="dxa"/>
              <w:right w:w="0" w:type="dxa"/>
            </w:tcMar>
            <w:vAlign w:val="top"/>
            <w:hideMark/>
          </w:tcPr>
          <w:p w14:paraId="16E179F8" wp14:textId="77777777">
            <w:pPr>
              <w:pStyle w:val="documentnamediv"/>
              <w:pBdr>
                <w:top w:val="none" w:color="auto" w:sz="0" w:space="0"/>
                <w:left w:val="none" w:color="auto" w:sz="0" w:space="25"/>
                <w:bottom w:val="none" w:color="auto" w:sz="0" w:space="0"/>
                <w:right w:val="none" w:color="auto" w:sz="0" w:space="0"/>
              </w:pBdr>
              <w:spacing w:before="0" w:after="0" w:line="820" w:lineRule="exact"/>
              <w:ind w:left="500" w:right="0"/>
              <w:rPr>
                <w:rStyle w:val="divdocumentdivname"/>
                <w:rFonts w:ascii="Verdana" w:hAnsi="Verdana" w:eastAsia="Verdana" w:cs="Verdana"/>
                <w:b/>
                <w:bCs/>
                <w:color w:val="FFFFFF"/>
                <w:spacing w:val="10"/>
                <w:sz w:val="72"/>
                <w:szCs w:val="72"/>
                <w:bdr w:val="none" w:color="auto" w:sz="0" w:space="0"/>
                <w:vertAlign w:val="baseline"/>
              </w:rPr>
            </w:pPr>
            <w:r>
              <w:rPr>
                <w:rStyle w:val="documentnamefName"/>
                <w:rFonts w:ascii="Verdana" w:hAnsi="Verdana" w:eastAsia="Verdana" w:cs="Verdana"/>
                <w:color w:val="FFFFFF"/>
                <w:spacing w:val="10"/>
                <w:sz w:val="72"/>
                <w:szCs w:val="72"/>
              </w:rPr>
              <w:t>Vipin</w:t>
            </w:r>
            <w:r>
              <w:rPr>
                <w:rStyle w:val="span"/>
                <w:rFonts w:ascii="Verdana" w:hAnsi="Verdana" w:eastAsia="Verdana" w:cs="Verdana"/>
                <w:b/>
                <w:bCs/>
                <w:color w:val="FFFFFF"/>
                <w:spacing w:val="10"/>
                <w:sz w:val="72"/>
                <w:szCs w:val="72"/>
              </w:rPr>
              <w:t xml:space="preserve"> </w:t>
            </w:r>
            <w:r>
              <w:rPr>
                <w:rStyle w:val="span"/>
                <w:rFonts w:ascii="Verdana" w:hAnsi="Verdana" w:eastAsia="Verdana" w:cs="Verdana"/>
                <w:b/>
                <w:bCs/>
                <w:color w:val="FFFFFF"/>
                <w:spacing w:val="10"/>
                <w:sz w:val="72"/>
                <w:szCs w:val="72"/>
              </w:rPr>
              <w:t>Bhandari</w:t>
            </w:r>
          </w:p>
          <w:p w:rsidP="349FD5D1" w14:paraId="29EB648E" wp14:textId="0DC67E36">
            <w:pPr>
              <w:pStyle w:val="documentnamediv"/>
              <w:pBdr>
                <w:top w:val="none" w:color="auto" w:sz="0" w:space="0"/>
                <w:left w:val="none" w:color="auto" w:sz="0" w:space="25"/>
                <w:bottom w:val="none" w:color="auto" w:sz="0" w:space="0"/>
                <w:right w:val="none" w:color="auto" w:sz="0" w:space="0"/>
              </w:pBdr>
              <w:spacing w:before="0" w:after="0" w:line="276" w:lineRule="auto"/>
              <w:ind w:left="500" w:right="0"/>
              <w:rPr>
                <w:rStyle w:val="divdocumentdivname"/>
                <w:rFonts w:ascii="Verdana" w:hAnsi="Verdana" w:eastAsia="Verdana" w:cs="Verdana"/>
                <w:b w:val="0"/>
                <w:bCs w:val="0"/>
                <w:color w:val="FFFFFF"/>
                <w:sz w:val="32"/>
                <w:szCs w:val="32"/>
                <w:vertAlign w:val="baseline"/>
              </w:rPr>
            </w:pPr>
            <w:r w:rsidR="349FD5D1">
              <w:rPr>
                <w:rStyle w:val="divdocumentdivname"/>
                <w:rFonts w:ascii="Verdana" w:hAnsi="Verdana" w:eastAsia="Verdana" w:cs="Verdana"/>
                <w:b w:val="0"/>
                <w:bCs w:val="0"/>
                <w:color w:val="FFFFFF"/>
                <w:spacing w:val="10"/>
                <w:sz w:val="32"/>
                <w:szCs w:val="32"/>
                <w:bdr w:val="none" w:color="auto" w:sz="0" w:space="0"/>
                <w:vertAlign w:val="baseline"/>
              </w:rPr>
              <w:t>Fullstack Develope</w:t>
            </w:r>
            <w:r w:rsidR="618F8AAD">
              <w:rPr>
                <w:rStyle w:val="divdocumentdivname"/>
                <w:rFonts w:ascii="Verdana" w:hAnsi="Verdana" w:eastAsia="Verdana" w:cs="Verdana"/>
                <w:b w:val="0"/>
                <w:bCs w:val="0"/>
                <w:color w:val="FFFFFF"/>
                <w:spacing w:val="10"/>
                <w:sz w:val="32"/>
                <w:szCs w:val="32"/>
                <w:bdr w:val="none" w:color="auto" w:sz="0" w:space="0"/>
                <w:vertAlign w:val="baseline"/>
              </w:rPr>
              <w:t>r</w:t>
            </w:r>
          </w:p>
          <w:p w:rsidP="349FD5D1" w14:paraId="28B4BAD4" wp14:textId="758CE440">
            <w:pPr>
              <w:pStyle w:val="documentnamediv"/>
              <w:pBdr>
                <w:top w:val="none" w:color="auto" w:sz="0" w:space="0"/>
                <w:left w:val="none" w:color="auto" w:sz="0" w:space="25"/>
                <w:bottom w:val="none" w:color="auto" w:sz="0" w:space="0"/>
                <w:right w:val="none" w:color="auto" w:sz="0" w:space="0"/>
              </w:pBdr>
              <w:spacing w:before="0" w:after="0" w:line="420" w:lineRule="atLeast"/>
              <w:ind w:left="500" w:right="0"/>
              <w:rPr>
                <w:rStyle w:val="divdocumentdivname"/>
                <w:rFonts w:ascii="Verdana" w:hAnsi="Verdana" w:eastAsia="Verdana" w:cs="Verdana"/>
                <w:b w:val="0"/>
                <w:bCs w:val="0"/>
                <w:color w:val="FFFFFF"/>
                <w:spacing w:val="10"/>
                <w:sz w:val="20"/>
                <w:szCs w:val="20"/>
                <w:bdr w:val="none" w:color="auto" w:sz="0" w:space="0"/>
                <w:vertAlign w:val="baseline"/>
              </w:rPr>
            </w:pPr>
            <w:r w:rsidRPr="349FD5D1" w:rsidR="2FD722A9">
              <w:rPr>
                <w:rStyle w:val="divdocumentdivname"/>
                <w:rFonts w:ascii="Verdana" w:hAnsi="Verdana" w:eastAsia="Verdana" w:cs="Verdana"/>
                <w:b w:val="0"/>
                <w:bCs w:val="0"/>
                <w:color w:val="FFFFFF"/>
                <w:sz w:val="22"/>
                <w:szCs w:val="22"/>
                <w:vertAlign w:val="baseline"/>
              </w:rPr>
              <w:t xml:space="preserve">Mumbai, India | +91 – 9917044103 | vipin.ddn.2@gmail.com </w:t>
            </w:r>
          </w:p>
        </w:tc>
      </w:tr>
    </w:tbl>
    <w:p xmlns:wp14="http://schemas.microsoft.com/office/word/2010/wordml" w14:paraId="0A37501D" wp14:textId="77777777">
      <w:pPr>
        <w:rPr>
          <w:vanish/>
        </w:rPr>
        <w:sectPr>
          <w:headerReference w:type="default" r:id="rId4"/>
          <w:footerReference w:type="default" r:id="rId5"/>
          <w:pgSz w:w="12240" w:h="15840" w:orient="portrait"/>
          <w:pgMar w:top="0" w:right="500" w:bottom="480" w:left="0" w:header="0" w:footer="0"/>
          <w:cols w:space="720"/>
        </w:sectPr>
      </w:pPr>
    </w:p>
    <w:p xmlns:wp14="http://schemas.microsoft.com/office/word/2010/wordml" w14:paraId="47E2F5F0" wp14:textId="77777777">
      <w:pPr>
        <w:pStyle w:val="p"/>
        <w:pBdr>
          <w:top w:val="none" w:color="auto" w:sz="0" w:space="0"/>
          <w:left w:val="none" w:color="auto" w:sz="0" w:space="0"/>
          <w:bottom w:val="none" w:color="auto" w:sz="0" w:space="0"/>
          <w:right w:val="none" w:color="auto" w:sz="0" w:space="0"/>
        </w:pBdr>
        <w:spacing w:before="240" w:after="0" w:line="320" w:lineRule="atLeast"/>
        <w:ind w:left="0" w:right="0"/>
        <w:rPr>
          <w:rFonts w:ascii="Verdana" w:hAnsi="Verdana" w:eastAsia="Verdana" w:cs="Verdana"/>
          <w:sz w:val="22"/>
          <w:szCs w:val="22"/>
          <w:bdr w:val="none" w:color="auto" w:sz="0" w:space="0"/>
          <w:vertAlign w:val="baseline"/>
        </w:rPr>
      </w:pPr>
      <w:r>
        <w:rPr>
          <w:rFonts w:ascii="Verdana" w:hAnsi="Verdana" w:eastAsia="Verdana" w:cs="Verdana"/>
          <w:sz w:val="22"/>
          <w:szCs w:val="22"/>
          <w:bdr w:val="none" w:color="auto" w:sz="0" w:space="0"/>
          <w:vertAlign w:val="baseline"/>
        </w:rPr>
        <w:t>Developer with almost three years of experience in creating products and services using industry standards. Looking for an organization where focus is on building great products and services with latest tech stack and modern development practices.</w:t>
      </w:r>
    </w:p>
    <w:p xmlns:wp14="http://schemas.microsoft.com/office/word/2010/wordml" w14:paraId="3E5D66FF" wp14:textId="77777777">
      <w:pPr>
        <w:pStyle w:val="documentsectiontitle"/>
        <w:pBdr>
          <w:top w:val="none" w:color="auto" w:sz="0" w:space="0"/>
          <w:left w:val="none" w:color="auto" w:sz="0" w:space="0"/>
          <w:bottom w:val="single" w:color="CCCCCC" w:sz="8" w:space="0"/>
          <w:right w:val="none" w:color="auto" w:sz="0" w:space="0"/>
        </w:pBdr>
        <w:spacing w:before="240" w:after="200"/>
        <w:ind w:left="0" w:right="0"/>
        <w:rPr>
          <w:rFonts w:ascii="Verdana" w:hAnsi="Verdana" w:eastAsia="Verdana" w:cs="Verdana"/>
          <w:b/>
          <w:bCs/>
          <w:color w:val="0187DE"/>
          <w:sz w:val="32"/>
          <w:szCs w:val="32"/>
          <w:bdr w:val="none" w:color="auto" w:sz="0" w:space="0"/>
          <w:vertAlign w:val="baseline"/>
        </w:rPr>
      </w:pPr>
      <w:r>
        <w:rPr>
          <w:rFonts w:ascii="Verdana" w:hAnsi="Verdana" w:eastAsia="Verdana" w:cs="Verdana"/>
          <w:b/>
          <w:bCs/>
          <w:color w:val="0187DE"/>
          <w:bdr w:val="none" w:color="auto" w:sz="0" w:space="0"/>
          <w:vertAlign w:val="baseline"/>
        </w:rPr>
        <w:t>Work History</w:t>
      </w:r>
    </w:p>
    <w:tbl>
      <w:tblPr>
        <w:tblStyle w:val="documentdivparagraphTable"/>
        <w:tblW w:w="0" w:type="auto"/>
        <w:tblCellSpacing w:w="0" w:type="dxa"/>
        <w:tblLayout w:type="fixed"/>
        <w:tblCellMar>
          <w:top w:w="0" w:type="dxa"/>
          <w:left w:w="0" w:type="dxa"/>
          <w:bottom w:w="0" w:type="dxa"/>
          <w:right w:w="0" w:type="dxa"/>
        </w:tblCellMar>
        <w:tblLook w:val="05E0"/>
      </w:tblPr>
      <w:tblGrid>
        <w:gridCol w:w="2400"/>
        <w:gridCol w:w="8840"/>
      </w:tblGrid>
      <w:tr xmlns:wp14="http://schemas.microsoft.com/office/word/2010/wordml" w:rsidTr="349FD5D1" w14:paraId="47D6046E"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400" w:type="dxa"/>
            <w:noWrap w:val="0"/>
            <w:tcMar>
              <w:top w:w="0" w:type="dxa"/>
              <w:left w:w="0" w:type="dxa"/>
              <w:bottom w:w="0" w:type="dxa"/>
              <w:right w:w="0" w:type="dxa"/>
            </w:tcMar>
            <w:vAlign w:val="top"/>
            <w:hideMark/>
          </w:tcPr>
          <w:p w:rsidP="349FD5D1" w14:paraId="3D529113" wp14:textId="4C0B4174">
            <w:pPr>
              <w:pStyle w:val="spandateswrapperParagraph"/>
              <w:bidi w:val="0"/>
              <w:spacing w:before="0" w:beforeAutospacing="off" w:after="0" w:afterAutospacing="off"/>
              <w:ind w:left="0" w:right="0"/>
              <w:jc w:val="left"/>
            </w:pPr>
            <w:r w:rsidRPr="349FD5D1" w:rsidR="7AA4F6A0">
              <w:rPr>
                <w:rStyle w:val="txtBold"/>
                <w:rFonts w:ascii="Verdana" w:hAnsi="Verdana" w:eastAsia="Verdana" w:cs="Verdana"/>
              </w:rPr>
              <w:t>Aug 2017</w:t>
            </w:r>
          </w:p>
          <w:p w14:paraId="4CDD301B" wp14:textId="77777777">
            <w:pPr>
              <w:pStyle w:val="spandateswrapperParagraph"/>
              <w:pBdr>
                <w:top w:val="none" w:color="auto" w:sz="0" w:space="0"/>
                <w:left w:val="none" w:color="auto" w:sz="0" w:space="0"/>
                <w:bottom w:val="none" w:color="auto" w:sz="0" w:space="0"/>
                <w:right w:val="none" w:color="auto" w:sz="0" w:space="0"/>
              </w:pBdr>
              <w:ind w:left="0" w:right="0"/>
              <w:rPr>
                <w:rStyle w:val="spandateswrapper"/>
                <w:rFonts w:ascii="Verdana" w:hAnsi="Verdana" w:eastAsia="Verdana" w:cs="Verdana"/>
                <w:sz w:val="4"/>
                <w:szCs w:val="4"/>
                <w:bdr w:val="none" w:color="auto" w:sz="0" w:space="0"/>
                <w:vertAlign w:val="baseline"/>
              </w:rPr>
            </w:pPr>
            <w:r w:rsidR="349FD5D1">
              <w:rPr>
                <w:rStyle w:val="spandateswrapper"/>
                <w:rFonts w:ascii="Verdana" w:hAnsi="Verdana" w:eastAsia="Verdana" w:cs="Verdana"/>
                <w:bdr w:val="none" w:color="auto" w:sz="0" w:space="0"/>
                <w:vertAlign w:val="baseline"/>
              </w:rPr>
              <w:t xml:space="preserve"> </w:t>
            </w:r>
            <w:r w:rsidR="349FD5D1">
              <w:rPr>
                <w:rStyle w:val="txtBold"/>
                <w:rFonts w:ascii="Verdana" w:hAnsi="Verdana" w:eastAsia="Verdana" w:cs="Verdana"/>
              </w:rPr>
              <w:t xml:space="preserve">- </w:t>
            </w:r>
            <w:r w:rsidR="349FD5D1">
              <w:rPr>
                <w:rStyle w:val="txtBold"/>
                <w:rFonts w:ascii="Verdana" w:hAnsi="Verdana" w:eastAsia="Verdana" w:cs="Verdana"/>
              </w:rPr>
              <w:t>Current</w:t>
            </w:r>
          </w:p>
        </w:tc>
        <w:tc>
          <w:tcPr>
            <w:tcW w:w="8840" w:type="dxa"/>
            <w:noWrap w:val="0"/>
            <w:tcMar>
              <w:top w:w="0" w:type="dxa"/>
              <w:left w:w="0" w:type="dxa"/>
              <w:bottom w:w="0" w:type="dxa"/>
              <w:right w:w="0" w:type="dxa"/>
            </w:tcMar>
            <w:vAlign w:val="top"/>
            <w:hideMark/>
          </w:tcPr>
          <w:p w14:paraId="74F16FEA" wp14:textId="77777777">
            <w:pPr>
              <w:pStyle w:val="spandateswrapperParagraph"/>
              <w:pBdr>
                <w:top w:val="none" w:color="auto" w:sz="0" w:space="0"/>
                <w:left w:val="none" w:color="auto" w:sz="0" w:space="0"/>
                <w:bottom w:val="none" w:color="auto" w:sz="0" w:space="0"/>
                <w:right w:val="none" w:color="auto" w:sz="0" w:space="0"/>
              </w:pBdr>
              <w:ind w:left="0" w:right="0"/>
              <w:rPr>
                <w:rStyle w:val="txtBold"/>
                <w:rFonts w:ascii="Verdana" w:hAnsi="Verdana" w:eastAsia="Verdana" w:cs="Verdana"/>
              </w:rPr>
            </w:pPr>
            <w:r>
              <w:rPr>
                <w:rStyle w:val="divdocumentjobtitle"/>
                <w:rFonts w:ascii="Verdana" w:hAnsi="Verdana" w:eastAsia="Verdana" w:cs="Verdana"/>
                <w:b/>
                <w:bCs/>
              </w:rPr>
              <w:t>Software Development Engineer</w:t>
            </w:r>
            <w:r>
              <w:rPr>
                <w:rStyle w:val="singlecolumnspanpaddedlinenth-child1"/>
                <w:rFonts w:ascii="Verdana" w:hAnsi="Verdana" w:eastAsia="Verdana" w:cs="Verdana"/>
                <w:b w:val="0"/>
                <w:bCs w:val="0"/>
              </w:rPr>
              <w:t xml:space="preserve"> </w:t>
            </w:r>
          </w:p>
          <w:p w:rsidR="349FD5D1" w:rsidP="349FD5D1" w:rsidRDefault="349FD5D1" w14:paraId="0208C63B" w14:textId="63D09843">
            <w:pPr>
              <w:pStyle w:val="spanpaddedline"/>
              <w:spacing w:before="0" w:after="0" w:line="340" w:lineRule="atLeast"/>
              <w:ind w:left="0" w:right="0"/>
              <w:rPr>
                <w:rStyle w:val="documentsinglecolumn"/>
                <w:rFonts w:ascii="Verdana" w:hAnsi="Verdana" w:eastAsia="Verdana" w:cs="Verdana"/>
                <w:b w:val="0"/>
                <w:bCs w:val="0"/>
                <w:i w:val="1"/>
                <w:iCs w:val="1"/>
                <w:sz w:val="22"/>
                <w:szCs w:val="22"/>
                <w:vertAlign w:val="baseline"/>
              </w:rPr>
            </w:pPr>
            <w:r w:rsidRPr="349FD5D1" w:rsidR="349FD5D1">
              <w:rPr>
                <w:rStyle w:val="span"/>
                <w:rFonts w:ascii="Verdana" w:hAnsi="Verdana" w:eastAsia="Verdana" w:cs="Verdana"/>
                <w:b w:val="0"/>
                <w:bCs w:val="0"/>
                <w:i w:val="1"/>
                <w:iCs w:val="1"/>
                <w:sz w:val="22"/>
                <w:szCs w:val="22"/>
              </w:rPr>
              <w:t>Larsen And Toubro</w:t>
            </w:r>
            <w:r w:rsidRPr="349FD5D1" w:rsidR="349FD5D1">
              <w:rPr>
                <w:rStyle w:val="span"/>
                <w:rFonts w:ascii="Verdana" w:hAnsi="Verdana" w:eastAsia="Verdana" w:cs="Verdana"/>
                <w:b w:val="0"/>
                <w:bCs w:val="0"/>
                <w:i w:val="1"/>
                <w:iCs w:val="1"/>
                <w:sz w:val="22"/>
                <w:szCs w:val="22"/>
              </w:rPr>
              <w:t xml:space="preserve">, </w:t>
            </w:r>
            <w:r w:rsidRPr="349FD5D1" w:rsidR="349FD5D1">
              <w:rPr>
                <w:rStyle w:val="span"/>
                <w:rFonts w:ascii="Verdana" w:hAnsi="Verdana" w:eastAsia="Verdana" w:cs="Verdana"/>
                <w:b w:val="0"/>
                <w:bCs w:val="0"/>
                <w:i w:val="1"/>
                <w:iCs w:val="1"/>
                <w:sz w:val="22"/>
                <w:szCs w:val="22"/>
              </w:rPr>
              <w:t>Mumbai</w:t>
            </w:r>
            <w:r w:rsidRPr="349FD5D1" w:rsidR="349FD5D1">
              <w:rPr>
                <w:rStyle w:val="span"/>
                <w:rFonts w:ascii="Verdana" w:hAnsi="Verdana" w:eastAsia="Verdana" w:cs="Verdana"/>
                <w:b w:val="0"/>
                <w:bCs w:val="0"/>
                <w:i w:val="1"/>
                <w:iCs w:val="1"/>
                <w:sz w:val="22"/>
                <w:szCs w:val="22"/>
              </w:rPr>
              <w:t xml:space="preserve">, </w:t>
            </w:r>
            <w:r w:rsidRPr="349FD5D1" w:rsidR="349FD5D1">
              <w:rPr>
                <w:rStyle w:val="span"/>
                <w:rFonts w:ascii="Verdana" w:hAnsi="Verdana" w:eastAsia="Verdana" w:cs="Verdana"/>
                <w:b w:val="0"/>
                <w:bCs w:val="0"/>
                <w:i w:val="1"/>
                <w:iCs w:val="1"/>
                <w:sz w:val="22"/>
                <w:szCs w:val="22"/>
              </w:rPr>
              <w:t>Maharastra</w:t>
            </w:r>
          </w:p>
          <w:p w14:paraId="1B25C394" wp14:textId="77777777">
            <w:pPr>
              <w:pStyle w:val="documentulli"/>
              <w:numPr>
                <w:ilvl w:val="0"/>
                <w:numId w:val="1"/>
              </w:numPr>
              <w:spacing w:before="0" w:after="0" w:line="340" w:lineRule="atLeast"/>
              <w:ind w:left="300" w:right="0" w:hanging="261"/>
              <w:rPr>
                <w:rStyle w:val="span"/>
                <w:rFonts w:ascii="Verdana" w:hAnsi="Verdana" w:eastAsia="Verdana" w:cs="Verdana"/>
                <w:b w:val="0"/>
                <w:bCs w:val="0"/>
                <w:sz w:val="22"/>
                <w:szCs w:val="22"/>
                <w:bdr w:val="none" w:color="auto" w:sz="0" w:space="0"/>
                <w:vertAlign w:val="baseline"/>
              </w:rPr>
            </w:pPr>
            <w:r>
              <w:rPr>
                <w:rStyle w:val="span"/>
                <w:rFonts w:ascii="Verdana" w:hAnsi="Verdana" w:eastAsia="Verdana" w:cs="Verdana"/>
                <w:b w:val="0"/>
                <w:bCs w:val="0"/>
                <w:sz w:val="22"/>
                <w:szCs w:val="22"/>
                <w:bdr w:val="none" w:color="auto" w:sz="0" w:space="0"/>
                <w:vertAlign w:val="baseline"/>
              </w:rPr>
              <w:t>Working as an javascript developer for Riyadh Development Authority for their web portal for theme development and openstreet map integration using leaftlet.js</w:t>
            </w:r>
          </w:p>
          <w:p w14:paraId="23856CFF" wp14:textId="77777777">
            <w:pPr>
              <w:pStyle w:val="documentulli"/>
              <w:numPr>
                <w:ilvl w:val="0"/>
                <w:numId w:val="1"/>
              </w:numPr>
              <w:spacing w:before="0" w:after="0" w:line="340" w:lineRule="atLeast"/>
              <w:ind w:left="300" w:right="0" w:hanging="261"/>
              <w:rPr>
                <w:rStyle w:val="span"/>
                <w:rFonts w:ascii="Verdana" w:hAnsi="Verdana" w:eastAsia="Verdana" w:cs="Verdana"/>
                <w:b w:val="0"/>
                <w:bCs w:val="0"/>
                <w:sz w:val="22"/>
                <w:szCs w:val="22"/>
                <w:bdr w:val="none" w:color="auto" w:sz="0" w:space="0"/>
                <w:vertAlign w:val="baseline"/>
              </w:rPr>
            </w:pPr>
            <w:r>
              <w:rPr>
                <w:rStyle w:val="span"/>
                <w:rFonts w:ascii="Verdana" w:hAnsi="Verdana" w:eastAsia="Verdana" w:cs="Verdana"/>
                <w:b w:val="0"/>
                <w:bCs w:val="0"/>
                <w:sz w:val="22"/>
                <w:szCs w:val="22"/>
                <w:bdr w:val="none" w:color="auto" w:sz="0" w:space="0"/>
                <w:vertAlign w:val="baseline"/>
              </w:rPr>
              <w:t>Worked as a frontend developer and business analyst for Société Générale for their hybrid app using angular and cordova. There were two apps (Openapp and Digit) that were developed to support business in 11 countries.</w:t>
            </w:r>
          </w:p>
          <w:p w14:paraId="1BD09E25" wp14:textId="77777777">
            <w:pPr>
              <w:pStyle w:val="documentulli"/>
              <w:numPr>
                <w:ilvl w:val="0"/>
                <w:numId w:val="1"/>
              </w:numPr>
              <w:spacing w:before="0" w:after="0" w:line="340" w:lineRule="atLeast"/>
              <w:ind w:left="300" w:right="0" w:hanging="261"/>
              <w:rPr>
                <w:rStyle w:val="span"/>
                <w:rFonts w:ascii="Verdana" w:hAnsi="Verdana" w:eastAsia="Verdana" w:cs="Verdana"/>
                <w:b w:val="0"/>
                <w:bCs w:val="0"/>
                <w:sz w:val="22"/>
                <w:szCs w:val="22"/>
                <w:bdr w:val="none" w:color="auto" w:sz="0" w:space="0"/>
                <w:vertAlign w:val="baseline"/>
              </w:rPr>
            </w:pPr>
            <w:r>
              <w:rPr>
                <w:rStyle w:val="span"/>
                <w:rFonts w:ascii="Verdana" w:hAnsi="Verdana" w:eastAsia="Verdana" w:cs="Verdana"/>
                <w:b w:val="0"/>
                <w:bCs w:val="0"/>
                <w:sz w:val="22"/>
                <w:szCs w:val="22"/>
                <w:bdr w:val="none" w:color="auto" w:sz="0" w:space="0"/>
                <w:vertAlign w:val="baseline"/>
              </w:rPr>
              <w:t>Worked as developer in Safety Web App and Fuel App for L&amp;T Construction implementing features like push notifications, approval flow with filters,pdf generation and equipment scanning using angular 6.</w:t>
            </w:r>
          </w:p>
          <w:p w14:paraId="5B057B14" wp14:textId="77777777">
            <w:pPr>
              <w:pStyle w:val="documentulli"/>
              <w:numPr>
                <w:ilvl w:val="0"/>
                <w:numId w:val="1"/>
              </w:numPr>
              <w:spacing w:before="0" w:after="0" w:line="340" w:lineRule="atLeast"/>
              <w:ind w:left="300" w:right="0" w:hanging="261"/>
              <w:rPr>
                <w:rStyle w:val="span"/>
                <w:rFonts w:ascii="Verdana" w:hAnsi="Verdana" w:eastAsia="Verdana" w:cs="Verdana"/>
                <w:b w:val="0"/>
                <w:bCs w:val="0"/>
                <w:sz w:val="22"/>
                <w:szCs w:val="22"/>
                <w:bdr w:val="none" w:color="auto" w:sz="0" w:space="0"/>
                <w:vertAlign w:val="baseline"/>
              </w:rPr>
            </w:pPr>
            <w:r>
              <w:rPr>
                <w:rStyle w:val="span"/>
                <w:rFonts w:ascii="Verdana" w:hAnsi="Verdana" w:eastAsia="Verdana" w:cs="Verdana"/>
                <w:b w:val="0"/>
                <w:bCs w:val="0"/>
                <w:sz w:val="22"/>
                <w:szCs w:val="22"/>
                <w:bdr w:val="none" w:color="auto" w:sz="0" w:space="0"/>
                <w:vertAlign w:val="baseline"/>
              </w:rPr>
              <w:t>Worked as full stack developer for Internal Product Dot Studio which was a rapid application development tool for websites with java as backend and angular or react in frontend.</w:t>
            </w:r>
          </w:p>
        </w:tc>
      </w:tr>
    </w:tbl>
    <w:p xmlns:wp14="http://schemas.microsoft.com/office/word/2010/wordml" w14:paraId="41C8F396"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400"/>
        <w:gridCol w:w="8840"/>
      </w:tblGrid>
      <w:tr xmlns:wp14="http://schemas.microsoft.com/office/word/2010/wordml" w:rsidTr="349FD5D1" w14:paraId="2584B65C"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400" w:type="dxa"/>
            <w:noWrap w:val="0"/>
            <w:tcMar>
              <w:top w:w="200" w:type="dxa"/>
              <w:left w:w="0" w:type="dxa"/>
              <w:bottom w:w="0" w:type="dxa"/>
              <w:right w:w="0" w:type="dxa"/>
            </w:tcMar>
            <w:vAlign w:val="top"/>
            <w:hideMark/>
          </w:tcPr>
          <w:p w:rsidP="349FD5D1" w14:paraId="00F9B67D" wp14:textId="27678D48">
            <w:pPr>
              <w:pStyle w:val="spandateswrapperParagraph"/>
              <w:bidi w:val="0"/>
              <w:spacing w:before="0" w:beforeAutospacing="off" w:after="0" w:afterAutospacing="off"/>
              <w:ind w:left="0" w:right="0"/>
              <w:jc w:val="left"/>
            </w:pPr>
            <w:r w:rsidRPr="349FD5D1" w:rsidR="178023F5">
              <w:rPr>
                <w:rStyle w:val="txtBold"/>
                <w:rFonts w:ascii="Verdana" w:hAnsi="Verdana" w:eastAsia="Verdana" w:cs="Verdana"/>
              </w:rPr>
              <w:t>Summer 2016</w:t>
            </w:r>
          </w:p>
        </w:tc>
        <w:tc>
          <w:tcPr>
            <w:tcW w:w="8840" w:type="dxa"/>
            <w:noWrap w:val="0"/>
            <w:tcMar>
              <w:top w:w="200" w:type="dxa"/>
              <w:left w:w="0" w:type="dxa"/>
              <w:bottom w:w="0" w:type="dxa"/>
              <w:right w:w="0" w:type="dxa"/>
            </w:tcMar>
            <w:vAlign w:val="top"/>
            <w:hideMark/>
          </w:tcPr>
          <w:p w14:paraId="45C23381" wp14:textId="77777777">
            <w:pPr>
              <w:pStyle w:val="spandateswrapperParagraph"/>
              <w:pBdr>
                <w:top w:val="none" w:color="auto" w:sz="0" w:space="0"/>
                <w:left w:val="none" w:color="auto" w:sz="0" w:space="0"/>
                <w:bottom w:val="none" w:color="auto" w:sz="0" w:space="0"/>
                <w:right w:val="none" w:color="auto" w:sz="0" w:space="0"/>
              </w:pBdr>
              <w:ind w:left="0" w:right="0"/>
              <w:rPr>
                <w:rStyle w:val="txtBold"/>
                <w:rFonts w:ascii="Verdana" w:hAnsi="Verdana" w:eastAsia="Verdana" w:cs="Verdana"/>
              </w:rPr>
            </w:pPr>
            <w:r>
              <w:rPr>
                <w:rStyle w:val="divdocumentjobtitle"/>
                <w:rFonts w:ascii="Verdana" w:hAnsi="Verdana" w:eastAsia="Verdana" w:cs="Verdana"/>
                <w:b/>
                <w:bCs/>
              </w:rPr>
              <w:t>Software Developer Intern</w:t>
            </w:r>
            <w:r>
              <w:rPr>
                <w:rStyle w:val="singlecolumnspanpaddedlinenth-child1"/>
                <w:rFonts w:ascii="Verdana" w:hAnsi="Verdana" w:eastAsia="Verdana" w:cs="Verdana"/>
                <w:b w:val="0"/>
                <w:bCs w:val="0"/>
              </w:rPr>
              <w:t xml:space="preserve"> </w:t>
            </w:r>
          </w:p>
          <w:p w14:paraId="36DFFFD0" wp14:textId="77777777">
            <w:pPr>
              <w:pStyle w:val="spanpaddedline"/>
              <w:spacing w:before="0" w:after="0" w:line="340" w:lineRule="atLeast"/>
              <w:ind w:left="0" w:right="0"/>
              <w:rPr>
                <w:rStyle w:val="documentsinglecolumn"/>
                <w:rFonts w:ascii="Verdana" w:hAnsi="Verdana" w:eastAsia="Verdana" w:cs="Verdana"/>
                <w:b w:val="0"/>
                <w:bCs w:val="0"/>
                <w:i/>
                <w:iCs/>
                <w:sz w:val="22"/>
                <w:szCs w:val="22"/>
                <w:bdr w:val="none" w:color="auto" w:sz="0" w:space="0"/>
                <w:vertAlign w:val="baseline"/>
              </w:rPr>
            </w:pPr>
            <w:r>
              <w:rPr>
                <w:rStyle w:val="span"/>
                <w:rFonts w:ascii="Verdana" w:hAnsi="Verdana" w:eastAsia="Verdana" w:cs="Verdana"/>
                <w:b w:val="0"/>
                <w:bCs w:val="0"/>
                <w:i/>
                <w:iCs/>
                <w:sz w:val="22"/>
                <w:szCs w:val="22"/>
              </w:rPr>
              <w:t>Xebia India</w:t>
            </w:r>
            <w:r>
              <w:rPr>
                <w:rStyle w:val="span"/>
                <w:rFonts w:ascii="Verdana" w:hAnsi="Verdana" w:eastAsia="Verdana" w:cs="Verdana"/>
                <w:b w:val="0"/>
                <w:bCs w:val="0"/>
                <w:i/>
                <w:iCs/>
                <w:sz w:val="22"/>
                <w:szCs w:val="22"/>
              </w:rPr>
              <w:t xml:space="preserve">, </w:t>
            </w:r>
            <w:r>
              <w:rPr>
                <w:rStyle w:val="span"/>
                <w:rFonts w:ascii="Verdana" w:hAnsi="Verdana" w:eastAsia="Verdana" w:cs="Verdana"/>
                <w:b w:val="0"/>
                <w:bCs w:val="0"/>
                <w:i/>
                <w:iCs/>
                <w:sz w:val="22"/>
                <w:szCs w:val="22"/>
              </w:rPr>
              <w:t>Gurgaon</w:t>
            </w:r>
            <w:r>
              <w:rPr>
                <w:rStyle w:val="span"/>
                <w:rFonts w:ascii="Verdana" w:hAnsi="Verdana" w:eastAsia="Verdana" w:cs="Verdana"/>
                <w:b w:val="0"/>
                <w:bCs w:val="0"/>
                <w:i/>
                <w:iCs/>
                <w:sz w:val="22"/>
                <w:szCs w:val="22"/>
              </w:rPr>
              <w:t xml:space="preserve">, </w:t>
            </w:r>
            <w:r>
              <w:rPr>
                <w:rStyle w:val="span"/>
                <w:rFonts w:ascii="Verdana" w:hAnsi="Verdana" w:eastAsia="Verdana" w:cs="Verdana"/>
                <w:b w:val="0"/>
                <w:bCs w:val="0"/>
                <w:i/>
                <w:iCs/>
                <w:sz w:val="22"/>
                <w:szCs w:val="22"/>
              </w:rPr>
              <w:t>Harayana</w:t>
            </w:r>
          </w:p>
          <w:p w14:paraId="45257364" wp14:textId="6130A85C">
            <w:pPr>
              <w:pStyle w:val="p"/>
              <w:spacing w:before="0" w:after="0" w:line="340" w:lineRule="atLeast"/>
              <w:ind w:left="0" w:right="0"/>
              <w:rPr>
                <w:rStyle w:val="span"/>
                <w:rFonts w:ascii="Verdana" w:hAnsi="Verdana" w:eastAsia="Verdana" w:cs="Verdana"/>
                <w:b w:val="0"/>
                <w:bCs w:val="0"/>
                <w:sz w:val="22"/>
                <w:szCs w:val="22"/>
                <w:bdr w:val="none" w:color="auto" w:sz="0" w:space="0"/>
                <w:vertAlign w:val="baseline"/>
              </w:rPr>
            </w:pPr>
            <w:r w:rsidR="2D00E12C">
              <w:rPr>
                <w:rStyle w:val="span"/>
                <w:rFonts w:ascii="Verdana" w:hAnsi="Verdana" w:eastAsia="Verdana" w:cs="Verdana"/>
                <w:b w:val="0"/>
                <w:bCs w:val="0"/>
                <w:sz w:val="22"/>
                <w:szCs w:val="22"/>
                <w:bdr w:val="none" w:color="auto" w:sz="0" w:space="0"/>
                <w:vertAlign w:val="baseline"/>
              </w:rPr>
              <w:t xml:space="preserve">•  </w:t>
            </w:r>
            <w:r w:rsidR="349FD5D1">
              <w:rPr>
                <w:rStyle w:val="span"/>
                <w:rFonts w:ascii="Verdana" w:hAnsi="Verdana" w:eastAsia="Verdana" w:cs="Verdana"/>
                <w:b w:val="0"/>
                <w:bCs w:val="0"/>
                <w:sz w:val="22"/>
                <w:szCs w:val="22"/>
                <w:bdr w:val="none" w:color="auto" w:sz="0" w:space="0"/>
                <w:vertAlign w:val="baseline"/>
              </w:rPr>
              <w:t>Worked as javascript developer for Spicejet website development using agile methodology.</w:t>
            </w:r>
          </w:p>
        </w:tc>
      </w:tr>
    </w:tbl>
    <w:p xmlns:wp14="http://schemas.microsoft.com/office/word/2010/wordml" w14:paraId="7A0AE1F5" wp14:textId="77777777">
      <w:pPr>
        <w:pStyle w:val="documentsectiontitle"/>
        <w:pBdr>
          <w:top w:val="none" w:color="auto" w:sz="0" w:space="0"/>
          <w:left w:val="none" w:color="auto" w:sz="0" w:space="0"/>
          <w:bottom w:val="single" w:color="CCCCCC" w:sz="8" w:space="0"/>
          <w:right w:val="none" w:color="auto" w:sz="0" w:space="0"/>
        </w:pBdr>
        <w:spacing w:before="240" w:after="200"/>
        <w:ind w:left="0" w:right="0"/>
        <w:rPr>
          <w:rFonts w:ascii="Verdana" w:hAnsi="Verdana" w:eastAsia="Verdana" w:cs="Verdana"/>
          <w:b/>
          <w:bCs/>
          <w:color w:val="0187DE"/>
          <w:sz w:val="32"/>
          <w:szCs w:val="32"/>
          <w:bdr w:val="none" w:color="auto" w:sz="0" w:space="0"/>
          <w:vertAlign w:val="baseline"/>
        </w:rPr>
      </w:pPr>
      <w:r>
        <w:rPr>
          <w:rFonts w:ascii="Verdana" w:hAnsi="Verdana" w:eastAsia="Verdana" w:cs="Verdana"/>
          <w:b/>
          <w:bCs/>
          <w:color w:val="0187DE"/>
          <w:bdr w:val="none" w:color="auto" w:sz="0" w:space="0"/>
          <w:vertAlign w:val="baseline"/>
        </w:rPr>
        <w:t>Accomplishments</w:t>
      </w:r>
    </w:p>
    <w:p xmlns:wp14="http://schemas.microsoft.com/office/word/2010/wordml" w:rsidP="349FD5D1" w14:paraId="360B0507" wp14:textId="77777777">
      <w:pPr>
        <w:pStyle w:val="p"/>
        <w:numPr>
          <w:ilvl w:val="0"/>
          <w:numId w:val="4"/>
        </w:numPr>
        <w:pBdr>
          <w:top w:val="none" w:color="auto" w:sz="0" w:space="0"/>
          <w:left w:val="none" w:color="auto" w:sz="0" w:space="0"/>
          <w:bottom w:val="none" w:color="auto" w:sz="0" w:space="0"/>
          <w:right w:val="none" w:color="auto" w:sz="0" w:space="0"/>
        </w:pBdr>
        <w:spacing w:before="0" w:after="0" w:line="320" w:lineRule="atLeast"/>
        <w:ind w:right="0"/>
        <w:rPr>
          <w:rFonts w:ascii="Verdana" w:hAnsi="Verdana" w:eastAsia="Verdana" w:cs="Verdana"/>
          <w:sz w:val="22"/>
          <w:szCs w:val="22"/>
          <w:bdr w:val="none" w:color="auto" w:sz="0" w:space="0"/>
          <w:vertAlign w:val="baseline"/>
        </w:rPr>
      </w:pPr>
      <w:r w:rsidR="349FD5D1">
        <w:rPr>
          <w:rFonts w:ascii="Verdana" w:hAnsi="Verdana" w:eastAsia="Verdana" w:cs="Verdana"/>
          <w:sz w:val="22"/>
          <w:szCs w:val="22"/>
          <w:bdr w:val="none" w:color="auto" w:sz="0" w:space="0"/>
          <w:vertAlign w:val="baseline"/>
        </w:rPr>
        <w:t>Went to Casablanca for UAT for Société Générale Project and received Award for the same.</w:t>
      </w:r>
    </w:p>
    <w:p xmlns:wp14="http://schemas.microsoft.com/office/word/2010/wordml" w:rsidP="349FD5D1" w14:paraId="4ACFE3EB" wp14:textId="77777777">
      <w:pPr>
        <w:pStyle w:val="p"/>
        <w:numPr>
          <w:ilvl w:val="0"/>
          <w:numId w:val="4"/>
        </w:numPr>
        <w:spacing w:before="0" w:after="0" w:line="320" w:lineRule="atLeast"/>
        <w:ind w:right="0"/>
        <w:rPr>
          <w:rFonts w:ascii="Verdana" w:hAnsi="Verdana" w:eastAsia="Verdana" w:cs="Verdana"/>
          <w:sz w:val="22"/>
          <w:szCs w:val="22"/>
          <w:bdr w:val="none" w:color="auto" w:sz="0" w:space="0"/>
          <w:vertAlign w:val="baseline"/>
        </w:rPr>
      </w:pPr>
      <w:r w:rsidR="349FD5D1">
        <w:rPr>
          <w:rFonts w:ascii="Verdana" w:hAnsi="Verdana" w:eastAsia="Verdana" w:cs="Verdana"/>
          <w:sz w:val="22"/>
          <w:szCs w:val="22"/>
          <w:bdr w:val="none" w:color="auto" w:sz="0" w:space="0"/>
          <w:vertAlign w:val="baseline"/>
        </w:rPr>
        <w:t>Student volunteer (2015) - International Conference on Next Generation Computing Technologies</w:t>
      </w:r>
    </w:p>
    <w:p xmlns:wp14="http://schemas.microsoft.com/office/word/2010/wordml" w:rsidP="349FD5D1" w14:paraId="1486B1E6" wp14:textId="77777777">
      <w:pPr>
        <w:pStyle w:val="p"/>
        <w:numPr>
          <w:ilvl w:val="0"/>
          <w:numId w:val="4"/>
        </w:numPr>
        <w:spacing w:before="0" w:after="0" w:line="320" w:lineRule="atLeast"/>
        <w:ind w:right="0"/>
        <w:rPr>
          <w:rFonts w:ascii="Verdana" w:hAnsi="Verdana" w:eastAsia="Verdana" w:cs="Verdana"/>
          <w:sz w:val="22"/>
          <w:szCs w:val="22"/>
          <w:bdr w:val="none" w:color="auto" w:sz="0" w:space="0"/>
          <w:vertAlign w:val="baseline"/>
        </w:rPr>
      </w:pPr>
      <w:r w:rsidR="349FD5D1">
        <w:rPr>
          <w:rFonts w:ascii="Verdana" w:hAnsi="Verdana" w:eastAsia="Verdana" w:cs="Verdana"/>
          <w:sz w:val="22"/>
          <w:szCs w:val="22"/>
          <w:bdr w:val="none" w:color="auto" w:sz="0" w:space="0"/>
          <w:vertAlign w:val="baseline"/>
        </w:rPr>
        <w:t>School Topper(2013)</w:t>
      </w:r>
    </w:p>
    <w:p w:rsidR="349FD5D1" w:rsidP="349FD5D1" w:rsidRDefault="349FD5D1" w14:paraId="1EACBCC7" w14:textId="40F7E647">
      <w:pPr>
        <w:pStyle w:val="p"/>
        <w:spacing w:before="0" w:after="0" w:line="320" w:lineRule="atLeast"/>
        <w:ind w:right="0"/>
        <w:rPr>
          <w:rFonts w:ascii="Verdana" w:hAnsi="Verdana" w:eastAsia="Verdana" w:cs="Verdana"/>
          <w:sz w:val="22"/>
          <w:szCs w:val="22"/>
          <w:vertAlign w:val="baseline"/>
        </w:rPr>
      </w:pPr>
    </w:p>
    <w:p w:rsidR="349FD5D1" w:rsidP="349FD5D1" w:rsidRDefault="349FD5D1" w14:paraId="6D31A6DA" w14:textId="234D3680">
      <w:pPr>
        <w:pStyle w:val="p"/>
        <w:spacing w:before="0" w:after="0" w:line="320" w:lineRule="atLeast"/>
        <w:ind w:right="0"/>
        <w:rPr>
          <w:rFonts w:ascii="Verdana" w:hAnsi="Verdana" w:eastAsia="Verdana" w:cs="Verdana"/>
          <w:sz w:val="22"/>
          <w:szCs w:val="22"/>
          <w:vertAlign w:val="baseline"/>
        </w:rPr>
      </w:pPr>
    </w:p>
    <w:p w:rsidR="349FD5D1" w:rsidP="349FD5D1" w:rsidRDefault="349FD5D1" w14:paraId="571B6D8B" w14:textId="322C797A">
      <w:pPr>
        <w:pStyle w:val="p"/>
        <w:spacing w:before="0" w:after="0" w:line="320" w:lineRule="atLeast"/>
        <w:ind w:right="0"/>
        <w:rPr>
          <w:rFonts w:ascii="Verdana" w:hAnsi="Verdana" w:eastAsia="Verdana" w:cs="Verdana"/>
          <w:sz w:val="22"/>
          <w:szCs w:val="22"/>
          <w:vertAlign w:val="baseline"/>
        </w:rPr>
      </w:pPr>
    </w:p>
    <w:p w:rsidR="349FD5D1" w:rsidP="349FD5D1" w:rsidRDefault="349FD5D1" w14:paraId="25385D33" w14:textId="211F3DFC">
      <w:pPr>
        <w:pStyle w:val="p"/>
        <w:spacing w:before="0" w:after="0" w:line="320" w:lineRule="atLeast"/>
        <w:ind w:right="0"/>
        <w:rPr>
          <w:rFonts w:ascii="Verdana" w:hAnsi="Verdana" w:eastAsia="Verdana" w:cs="Verdana"/>
          <w:sz w:val="22"/>
          <w:szCs w:val="22"/>
          <w:vertAlign w:val="baseline"/>
        </w:rPr>
      </w:pPr>
    </w:p>
    <w:p w:rsidR="349FD5D1" w:rsidP="349FD5D1" w:rsidRDefault="349FD5D1" w14:paraId="65474427" w14:textId="4F48A11E">
      <w:pPr>
        <w:pStyle w:val="p"/>
        <w:spacing w:before="0" w:after="0" w:line="320" w:lineRule="atLeast"/>
        <w:ind w:right="0"/>
        <w:rPr>
          <w:rFonts w:ascii="Verdana" w:hAnsi="Verdana" w:eastAsia="Verdana" w:cs="Verdana"/>
          <w:sz w:val="22"/>
          <w:szCs w:val="22"/>
          <w:vertAlign w:val="baseline"/>
        </w:rPr>
      </w:pPr>
    </w:p>
    <w:p w:rsidR="349FD5D1" w:rsidP="349FD5D1" w:rsidRDefault="349FD5D1" w14:paraId="4BF1EB24" w14:textId="4933E93C">
      <w:pPr>
        <w:pStyle w:val="documentsectiontitle"/>
        <w:spacing w:before="240" w:after="200"/>
        <w:ind w:left="0" w:right="0"/>
        <w:rPr>
          <w:rFonts w:ascii="Verdana" w:hAnsi="Verdana" w:eastAsia="Verdana" w:cs="Verdana"/>
          <w:b w:val="1"/>
          <w:bCs w:val="1"/>
          <w:color w:val="0187DE"/>
          <w:vertAlign w:val="baseline"/>
        </w:rPr>
      </w:pPr>
    </w:p>
    <w:p xmlns:wp14="http://schemas.microsoft.com/office/word/2010/wordml" w:rsidP="58A05296" wp14:textId="77777777" w14:paraId="5C37BA54">
      <w:pPr>
        <w:pStyle w:val="documentsectiontitle"/>
        <w:bidi w:val="0"/>
        <w:spacing w:before="240" w:beforeAutospacing="off" w:after="200" w:afterAutospacing="off"/>
        <w:ind w:left="0" w:right="0"/>
        <w:jc w:val="left"/>
      </w:pPr>
      <w:r w:rsidRPr="58A05296" w:rsidR="349FD5D1">
        <w:rPr>
          <w:rFonts w:ascii="Verdana" w:hAnsi="Verdana" w:eastAsia="Verdana" w:cs="Verdana"/>
          <w:b w:val="1"/>
          <w:bCs w:val="1"/>
          <w:color w:val="0187DE"/>
          <w:vertAlign w:val="baseline"/>
        </w:rPr>
        <w:t>Skills</w:t>
      </w:r>
    </w:p>
    <w:p xmlns:wp14="http://schemas.microsoft.com/office/word/2010/wordml" w:rsidP="58A05296" w14:paraId="1CF0A407" wp14:textId="4655E632">
      <w:pPr>
        <w:pStyle w:val="ListParagraph"/>
        <w:numPr>
          <w:ilvl w:val="0"/>
          <w:numId w:val="8"/>
        </w:numPr>
        <w:rPr>
          <w:rFonts w:ascii="Verdana" w:hAnsi="Verdana" w:eastAsia="Verdana" w:cs="Verdana"/>
          <w:sz w:val="22"/>
          <w:szCs w:val="22"/>
          <w:vertAlign w:val="baseline"/>
        </w:rPr>
      </w:pPr>
      <w:r w:rsidRPr="58A05296" w:rsidR="658A2B11">
        <w:rPr>
          <w:rFonts w:ascii="Verdana" w:hAnsi="Verdana" w:eastAsia="Verdana" w:cs="Verdana"/>
          <w:b w:val="1"/>
          <w:bCs w:val="1"/>
          <w:sz w:val="22"/>
          <w:szCs w:val="22"/>
        </w:rPr>
        <w:t>Languages</w:t>
      </w:r>
      <w:r w:rsidRPr="58A05296" w:rsidR="0712AD24">
        <w:rPr>
          <w:rFonts w:ascii="Verdana" w:hAnsi="Verdana" w:eastAsia="Verdana" w:cs="Verdana"/>
          <w:b w:val="1"/>
          <w:bCs w:val="1"/>
          <w:sz w:val="22"/>
          <w:szCs w:val="22"/>
        </w:rPr>
        <w:t xml:space="preserve"> </w:t>
      </w:r>
      <w:r w:rsidRPr="58A05296" w:rsidR="658A2B11">
        <w:rPr>
          <w:rFonts w:ascii="Verdana" w:hAnsi="Verdana" w:eastAsia="Verdana" w:cs="Verdana"/>
          <w:sz w:val="22"/>
          <w:szCs w:val="22"/>
        </w:rPr>
        <w:t>: javascript, java, HTML, CSS</w:t>
      </w:r>
      <w:r w:rsidRPr="58A05296" w:rsidR="4C315885">
        <w:rPr>
          <w:rFonts w:ascii="Verdana" w:hAnsi="Verdana" w:eastAsia="Verdana" w:cs="Verdana"/>
          <w:sz w:val="22"/>
          <w:szCs w:val="22"/>
        </w:rPr>
        <w:t>, node</w:t>
      </w:r>
    </w:p>
    <w:p xmlns:wp14="http://schemas.microsoft.com/office/word/2010/wordml" w:rsidP="58A05296" w14:paraId="7A1C7E4B" wp14:textId="010CC622">
      <w:pPr>
        <w:pStyle w:val="ListParagraph"/>
        <w:numPr>
          <w:ilvl w:val="0"/>
          <w:numId w:val="8"/>
        </w:numPr>
        <w:rPr>
          <w:rFonts w:ascii="Verdana" w:hAnsi="Verdana" w:eastAsia="Verdana" w:cs="Verdana"/>
          <w:sz w:val="22"/>
          <w:szCs w:val="22"/>
          <w:vertAlign w:val="baseline"/>
        </w:rPr>
      </w:pPr>
      <w:r w:rsidRPr="58A05296" w:rsidR="658A2B11">
        <w:rPr>
          <w:rFonts w:ascii="Verdana" w:hAnsi="Verdana" w:eastAsia="Verdana" w:cs="Verdana"/>
          <w:b w:val="1"/>
          <w:bCs w:val="1"/>
          <w:sz w:val="22"/>
          <w:szCs w:val="22"/>
        </w:rPr>
        <w:t>Frameworks</w:t>
      </w:r>
      <w:r w:rsidRPr="58A05296" w:rsidR="5CC67BCE">
        <w:rPr>
          <w:rFonts w:ascii="Verdana" w:hAnsi="Verdana" w:eastAsia="Verdana" w:cs="Verdana"/>
          <w:b w:val="1"/>
          <w:bCs w:val="1"/>
          <w:sz w:val="22"/>
          <w:szCs w:val="22"/>
        </w:rPr>
        <w:t xml:space="preserve"> </w:t>
      </w:r>
      <w:r w:rsidRPr="58A05296" w:rsidR="658A2B11">
        <w:rPr>
          <w:rFonts w:ascii="Verdana" w:hAnsi="Verdana" w:eastAsia="Verdana" w:cs="Verdana"/>
          <w:sz w:val="22"/>
          <w:szCs w:val="22"/>
        </w:rPr>
        <w:t xml:space="preserve">: Angular, React, </w:t>
      </w:r>
      <w:r w:rsidRPr="58A05296" w:rsidR="6A696E05">
        <w:rPr>
          <w:rFonts w:ascii="Verdana" w:hAnsi="Verdana" w:eastAsia="Verdana" w:cs="Verdana"/>
          <w:sz w:val="22"/>
          <w:szCs w:val="22"/>
        </w:rPr>
        <w:t>Leaflet, google-maps</w:t>
      </w:r>
      <w:r w:rsidRPr="58A05296" w:rsidR="590547ED">
        <w:rPr>
          <w:rFonts w:ascii="Verdana" w:hAnsi="Verdana" w:eastAsia="Verdana" w:cs="Verdana"/>
          <w:sz w:val="22"/>
          <w:szCs w:val="22"/>
        </w:rPr>
        <w:t>, Karma, Jasmine</w:t>
      </w:r>
      <w:r w:rsidRPr="58A05296" w:rsidR="6AF83843">
        <w:rPr>
          <w:rFonts w:ascii="Verdana" w:hAnsi="Verdana" w:eastAsia="Verdana" w:cs="Verdana"/>
          <w:sz w:val="22"/>
          <w:szCs w:val="22"/>
        </w:rPr>
        <w:t>, express, bootstrap, materialize, material-ui</w:t>
      </w:r>
    </w:p>
    <w:p xmlns:wp14="http://schemas.microsoft.com/office/word/2010/wordml" w:rsidP="58A05296" w14:paraId="6C93B91A" wp14:textId="3AEC84B2">
      <w:pPr>
        <w:pStyle w:val="ListParagraph"/>
        <w:numPr>
          <w:ilvl w:val="0"/>
          <w:numId w:val="8"/>
        </w:numPr>
        <w:rPr>
          <w:rFonts w:ascii="Verdana" w:hAnsi="Verdana" w:eastAsia="Verdana" w:cs="Verdana"/>
          <w:sz w:val="22"/>
          <w:szCs w:val="22"/>
          <w:vertAlign w:val="baseline"/>
        </w:rPr>
      </w:pPr>
      <w:r w:rsidRPr="58A05296" w:rsidR="658A2B11">
        <w:rPr>
          <w:rFonts w:ascii="Verdana" w:hAnsi="Verdana" w:eastAsia="Verdana" w:cs="Verdana"/>
          <w:b w:val="1"/>
          <w:bCs w:val="1"/>
          <w:sz w:val="22"/>
          <w:szCs w:val="22"/>
        </w:rPr>
        <w:t>Tools</w:t>
      </w:r>
      <w:r w:rsidRPr="58A05296" w:rsidR="5EC67DD6">
        <w:rPr>
          <w:rFonts w:ascii="Verdana" w:hAnsi="Verdana" w:eastAsia="Verdana" w:cs="Verdana"/>
          <w:b w:val="1"/>
          <w:bCs w:val="1"/>
          <w:sz w:val="22"/>
          <w:szCs w:val="22"/>
        </w:rPr>
        <w:t xml:space="preserve"> </w:t>
      </w:r>
      <w:r w:rsidRPr="58A05296" w:rsidR="658A2B11">
        <w:rPr>
          <w:rFonts w:ascii="Verdana" w:hAnsi="Verdana" w:eastAsia="Verdana" w:cs="Verdana"/>
          <w:sz w:val="22"/>
          <w:szCs w:val="22"/>
        </w:rPr>
        <w:t xml:space="preserve">: </w:t>
      </w:r>
      <w:r w:rsidRPr="58A05296" w:rsidR="3C08AF24">
        <w:rPr>
          <w:rFonts w:ascii="Verdana" w:hAnsi="Verdana" w:eastAsia="Verdana" w:cs="Verdana"/>
          <w:sz w:val="22"/>
          <w:szCs w:val="22"/>
        </w:rPr>
        <w:t>VS Code, Git, JIRA, Svn, Sonarqube</w:t>
      </w:r>
    </w:p>
    <w:p w:rsidR="2B419ACD" w:rsidP="58A05296" w:rsidRDefault="2B419ACD" w14:paraId="6EE384B7" w14:textId="5351400E">
      <w:pPr>
        <w:pStyle w:val="ListParagraph"/>
        <w:numPr>
          <w:ilvl w:val="0"/>
          <w:numId w:val="8"/>
        </w:numPr>
        <w:rPr>
          <w:rFonts w:ascii="Verdana" w:hAnsi="Verdana" w:eastAsia="Verdana" w:cs="Verdana"/>
          <w:sz w:val="22"/>
          <w:szCs w:val="22"/>
          <w:vertAlign w:val="baseline"/>
        </w:rPr>
      </w:pPr>
      <w:r w:rsidRPr="58A05296" w:rsidR="2B419ACD">
        <w:rPr>
          <w:rFonts w:ascii="Verdana" w:hAnsi="Verdana" w:eastAsia="Verdana" w:cs="Verdana"/>
          <w:b w:val="1"/>
          <w:bCs w:val="1"/>
          <w:sz w:val="22"/>
          <w:szCs w:val="22"/>
        </w:rPr>
        <w:t xml:space="preserve">Database </w:t>
      </w:r>
      <w:r w:rsidRPr="58A05296" w:rsidR="2B419ACD">
        <w:rPr>
          <w:rFonts w:ascii="Verdana" w:hAnsi="Verdana" w:eastAsia="Verdana" w:cs="Verdana"/>
          <w:sz w:val="22"/>
          <w:szCs w:val="22"/>
        </w:rPr>
        <w:t>:</w:t>
      </w:r>
      <w:r w:rsidRPr="58A05296" w:rsidR="38D3B3E4">
        <w:rPr>
          <w:rFonts w:ascii="Verdana" w:hAnsi="Verdana" w:eastAsia="Verdana" w:cs="Verdana"/>
          <w:sz w:val="22"/>
          <w:szCs w:val="22"/>
        </w:rPr>
        <w:t xml:space="preserve"> SQLite, Mongodb </w:t>
      </w:r>
    </w:p>
    <w:p xmlns:wp14="http://schemas.microsoft.com/office/word/2010/wordml" w14:paraId="69D0C959" wp14:textId="77777777">
      <w:pPr>
        <w:pStyle w:val="documentsectiontitle"/>
        <w:pBdr>
          <w:top w:val="none" w:color="auto" w:sz="0" w:space="0"/>
          <w:left w:val="none" w:color="auto" w:sz="0" w:space="0"/>
          <w:bottom w:val="single" w:color="CCCCCC" w:sz="8" w:space="0"/>
          <w:right w:val="none" w:color="auto" w:sz="0" w:space="0"/>
        </w:pBdr>
        <w:spacing w:before="240" w:after="200"/>
        <w:ind w:left="0" w:right="0"/>
        <w:rPr>
          <w:rFonts w:ascii="Verdana" w:hAnsi="Verdana" w:eastAsia="Verdana" w:cs="Verdana"/>
          <w:b/>
          <w:bCs/>
          <w:color w:val="0187DE"/>
          <w:sz w:val="32"/>
          <w:szCs w:val="32"/>
          <w:bdr w:val="none" w:color="auto" w:sz="0" w:space="0"/>
          <w:vertAlign w:val="baseline"/>
        </w:rPr>
      </w:pPr>
      <w:r>
        <w:rPr>
          <w:rFonts w:ascii="Verdana" w:hAnsi="Verdana" w:eastAsia="Verdana" w:cs="Verdana"/>
          <w:b/>
          <w:bCs/>
          <w:color w:val="0187DE"/>
          <w:bdr w:val="none" w:color="auto" w:sz="0" w:space="0"/>
          <w:vertAlign w:val="baseline"/>
        </w:rPr>
        <w:t>Education</w:t>
      </w:r>
    </w:p>
    <w:tbl>
      <w:tblPr>
        <w:tblStyle w:val="documentdivparagraphTable"/>
        <w:tblW w:w="0" w:type="auto"/>
        <w:tblCellSpacing w:w="0" w:type="dxa"/>
        <w:tblLayout w:type="fixed"/>
        <w:tblCellMar>
          <w:top w:w="0" w:type="dxa"/>
          <w:left w:w="0" w:type="dxa"/>
          <w:bottom w:w="0" w:type="dxa"/>
          <w:right w:w="0" w:type="dxa"/>
        </w:tblCellMar>
        <w:tblLook w:val="05E0"/>
      </w:tblPr>
      <w:tblGrid>
        <w:gridCol w:w="2400"/>
        <w:gridCol w:w="8840"/>
      </w:tblGrid>
      <w:tr xmlns:wp14="http://schemas.microsoft.com/office/word/2010/wordml" w:rsidTr="349FD5D1" w14:paraId="4EC13E57"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400" w:type="dxa"/>
            <w:noWrap w:val="0"/>
            <w:tcMar>
              <w:top w:w="0" w:type="dxa"/>
              <w:left w:w="0" w:type="dxa"/>
              <w:bottom w:w="0" w:type="dxa"/>
              <w:right w:w="0" w:type="dxa"/>
            </w:tcMar>
            <w:vAlign w:val="top"/>
            <w:hideMark/>
          </w:tcPr>
          <w:p w:rsidP="349FD5D1" wp14:textId="77777777" w14:paraId="27125950">
            <w:pPr>
              <w:pStyle w:val="spandateswrapperParagraph"/>
              <w:pBdr>
                <w:top w:val="none" w:color="auto" w:sz="0" w:space="0"/>
                <w:left w:val="none" w:color="auto" w:sz="0" w:space="0"/>
                <w:bottom w:val="none" w:color="auto" w:sz="0" w:space="0"/>
                <w:right w:val="none" w:color="auto" w:sz="0" w:space="0"/>
              </w:pBdr>
              <w:ind w:left="0" w:right="0"/>
              <w:rPr>
                <w:rStyle w:val="spandateswrapper"/>
                <w:rFonts w:ascii="Verdana" w:hAnsi="Verdana" w:eastAsia="Verdana" w:cs="Verdana"/>
                <w:sz w:val="4"/>
                <w:szCs w:val="4"/>
                <w:vertAlign w:val="baseline"/>
              </w:rPr>
            </w:pPr>
            <w:r w:rsidR="349FD5D1">
              <w:rPr>
                <w:rStyle w:val="txtBold"/>
                <w:rFonts w:ascii="Verdana" w:hAnsi="Verdana" w:eastAsia="Verdana" w:cs="Verdana"/>
              </w:rPr>
              <w:t>2013</w:t>
            </w:r>
          </w:p>
          <w:p w14:paraId="175439E7" wp14:textId="7C491862">
            <w:pPr>
              <w:pStyle w:val="spandateswrapperParagraph"/>
              <w:pBdr>
                <w:top w:val="none" w:color="auto" w:sz="0" w:space="0"/>
                <w:left w:val="none" w:color="auto" w:sz="0" w:space="0"/>
                <w:bottom w:val="none" w:color="auto" w:sz="0" w:space="0"/>
                <w:right w:val="none" w:color="auto" w:sz="0" w:space="0"/>
              </w:pBdr>
              <w:ind w:left="0" w:right="0"/>
              <w:rPr>
                <w:rStyle w:val="spandateswrapper"/>
                <w:rFonts w:ascii="Verdana" w:hAnsi="Verdana" w:eastAsia="Verdana" w:cs="Verdana"/>
                <w:sz w:val="4"/>
                <w:szCs w:val="4"/>
                <w:bdr w:val="none" w:color="auto" w:sz="0" w:space="0"/>
                <w:vertAlign w:val="baseline"/>
              </w:rPr>
            </w:pPr>
            <w:r w:rsidR="58E466D7">
              <w:rPr>
                <w:rStyle w:val="span"/>
                <w:rFonts w:ascii="Verdana" w:hAnsi="Verdana" w:eastAsia="Verdana" w:cs="Verdana"/>
              </w:rPr>
              <w:t xml:space="preserve"> </w:t>
            </w:r>
            <w:r w:rsidR="349FD5D1">
              <w:rPr>
                <w:rStyle w:val="span"/>
                <w:rFonts w:ascii="Verdana" w:hAnsi="Verdana" w:eastAsia="Verdana" w:cs="Verdana"/>
              </w:rPr>
              <w:t xml:space="preserve">- </w:t>
            </w:r>
            <w:r w:rsidR="349FD5D1">
              <w:rPr>
                <w:rStyle w:val="txtBold"/>
                <w:rFonts w:ascii="Verdana" w:hAnsi="Verdana" w:eastAsia="Verdana" w:cs="Verdana"/>
              </w:rPr>
              <w:t>2017</w:t>
            </w:r>
          </w:p>
        </w:tc>
        <w:tc>
          <w:tcPr>
            <w:tcW w:w="8840" w:type="dxa"/>
            <w:noWrap w:val="0"/>
            <w:tcMar>
              <w:top w:w="0" w:type="dxa"/>
              <w:left w:w="0" w:type="dxa"/>
              <w:bottom w:w="0" w:type="dxa"/>
              <w:right w:w="0" w:type="dxa"/>
            </w:tcMar>
            <w:vAlign w:val="top"/>
            <w:hideMark/>
          </w:tcPr>
          <w:p w14:paraId="02D34DAD" wp14:textId="7B4174BB">
            <w:pPr>
              <w:pStyle w:val="spandateswrapperParagraph"/>
              <w:pBdr>
                <w:top w:val="none" w:color="auto" w:sz="0" w:space="0"/>
                <w:left w:val="none" w:color="auto" w:sz="0" w:space="0"/>
                <w:bottom w:val="none" w:color="auto" w:sz="0" w:space="0"/>
                <w:right w:val="none" w:color="auto" w:sz="0" w:space="0"/>
              </w:pBdr>
              <w:ind w:left="0" w:right="0"/>
              <w:rPr>
                <w:rStyle w:val="txtBold"/>
                <w:rFonts w:ascii="Verdana" w:hAnsi="Verdana" w:eastAsia="Verdana" w:cs="Verdana"/>
              </w:rPr>
            </w:pPr>
            <w:r w:rsidRPr="349FD5D1" w:rsidR="349FD5D1">
              <w:rPr>
                <w:rStyle w:val="spandegree"/>
                <w:rFonts w:ascii="Verdana" w:hAnsi="Verdana" w:eastAsia="Verdana" w:cs="Verdana"/>
              </w:rPr>
              <w:t>Bachelor of Technology</w:t>
            </w:r>
            <w:r w:rsidRPr="349FD5D1" w:rsidR="349FD5D1">
              <w:rPr>
                <w:rStyle w:val="spandegree"/>
                <w:rFonts w:ascii="Verdana" w:hAnsi="Verdana" w:eastAsia="Verdana" w:cs="Verdana"/>
              </w:rPr>
              <w:t xml:space="preserve">: </w:t>
            </w:r>
            <w:r w:rsidRPr="349FD5D1" w:rsidR="349FD5D1">
              <w:rPr>
                <w:rStyle w:val="spanprogramline"/>
                <w:rFonts w:ascii="Verdana" w:hAnsi="Verdana" w:eastAsia="Verdana" w:cs="Verdana"/>
              </w:rPr>
              <w:t>Computer Science</w:t>
            </w:r>
            <w:r w:rsidRPr="349FD5D1" w:rsidR="349FD5D1">
              <w:rPr>
                <w:rStyle w:val="singlecolumnspanpaddedlinenth-child1"/>
                <w:rFonts w:ascii="Verdana" w:hAnsi="Verdana" w:eastAsia="Verdana" w:cs="Verdana"/>
                <w:b w:val="0"/>
                <w:bCs w:val="0"/>
              </w:rPr>
              <w:t xml:space="preserve"> </w:t>
            </w:r>
            <w:r w:rsidRPr="349FD5D1" w:rsidR="3A1ED541">
              <w:rPr>
                <w:rStyle w:val="singlecolumnspanpaddedlinenth-child1"/>
                <w:rFonts w:ascii="Verdana" w:hAnsi="Verdana" w:eastAsia="Verdana" w:cs="Verdana"/>
                <w:b w:val="0"/>
                <w:bCs w:val="0"/>
              </w:rPr>
              <w:t xml:space="preserve"> - 89.8%</w:t>
            </w:r>
          </w:p>
          <w:p w14:paraId="1E06E9EA" wp14:textId="77777777">
            <w:pPr>
              <w:pStyle w:val="spanpaddedline"/>
              <w:spacing w:before="0" w:after="0" w:line="340" w:lineRule="atLeast"/>
              <w:ind w:left="0" w:right="0"/>
              <w:rPr>
                <w:rStyle w:val="documentsinglecolumn"/>
                <w:rFonts w:ascii="Verdana" w:hAnsi="Verdana" w:eastAsia="Verdana" w:cs="Verdana"/>
                <w:b w:val="0"/>
                <w:bCs w:val="0"/>
                <w:i/>
                <w:iCs/>
                <w:sz w:val="22"/>
                <w:szCs w:val="22"/>
                <w:bdr w:val="none" w:color="auto" w:sz="0" w:space="0"/>
                <w:vertAlign w:val="baseline"/>
              </w:rPr>
            </w:pPr>
            <w:r>
              <w:rPr>
                <w:rStyle w:val="span"/>
                <w:rFonts w:ascii="Verdana" w:hAnsi="Verdana" w:eastAsia="Verdana" w:cs="Verdana"/>
                <w:b w:val="0"/>
                <w:bCs w:val="0"/>
                <w:i/>
                <w:iCs/>
                <w:sz w:val="22"/>
                <w:szCs w:val="22"/>
              </w:rPr>
              <w:t>University Of Petroleum And Energy Studies</w:t>
            </w:r>
            <w:r>
              <w:rPr>
                <w:rStyle w:val="span"/>
                <w:rFonts w:ascii="Verdana" w:hAnsi="Verdana" w:eastAsia="Verdana" w:cs="Verdana"/>
                <w:b w:val="0"/>
                <w:bCs w:val="0"/>
                <w:i/>
                <w:iCs/>
                <w:sz w:val="22"/>
                <w:szCs w:val="22"/>
              </w:rPr>
              <w:t xml:space="preserve"> - </w:t>
            </w:r>
            <w:r>
              <w:rPr>
                <w:rStyle w:val="span"/>
                <w:rFonts w:ascii="Verdana" w:hAnsi="Verdana" w:eastAsia="Verdana" w:cs="Verdana"/>
                <w:b w:val="0"/>
                <w:bCs w:val="0"/>
                <w:i/>
                <w:iCs/>
                <w:sz w:val="22"/>
                <w:szCs w:val="22"/>
              </w:rPr>
              <w:t>India</w:t>
            </w:r>
          </w:p>
        </w:tc>
      </w:tr>
    </w:tbl>
    <w:p xmlns:wp14="http://schemas.microsoft.com/office/word/2010/wordml" w14:paraId="62EBF3C5" wp14:textId="77777777">
      <w:pPr>
        <w:rPr>
          <w:vanish/>
        </w:rPr>
      </w:pPr>
    </w:p>
    <w:tbl>
      <w:tblPr>
        <w:tblStyle w:val="documentdivparagraphTable"/>
        <w:tblW w:w="0" w:type="auto"/>
        <w:tblCellSpacing w:w="0" w:type="dxa"/>
        <w:tblLayout w:type="fixed"/>
        <w:tblCellMar>
          <w:top w:w="0" w:type="dxa"/>
          <w:left w:w="0" w:type="dxa"/>
          <w:bottom w:w="0" w:type="dxa"/>
          <w:right w:w="0" w:type="dxa"/>
        </w:tblCellMar>
        <w:tblLook w:val="05E0"/>
      </w:tblPr>
      <w:tblGrid>
        <w:gridCol w:w="2400"/>
        <w:gridCol w:w="8840"/>
      </w:tblGrid>
      <w:tr xmlns:wp14="http://schemas.microsoft.com/office/word/2010/wordml" w:rsidTr="349FD5D1" w14:paraId="789F44DD" wp14:textId="77777777">
        <w:tblPrEx>
          <w:tblW w:w="0" w:type="auto"/>
          <w:tblCellSpacing w:w="0" w:type="dxa"/>
          <w:tblLayout w:type="fixed"/>
          <w:tblCellMar>
            <w:top w:w="0" w:type="dxa"/>
            <w:left w:w="0" w:type="dxa"/>
            <w:bottom w:w="0" w:type="dxa"/>
            <w:right w:w="0" w:type="dxa"/>
          </w:tblCellMar>
          <w:tblLook w:val="05E0"/>
        </w:tblPrEx>
        <w:trPr>
          <w:tblCellSpacing w:w="0" w:type="dxa"/>
        </w:trPr>
        <w:tc>
          <w:tcPr>
            <w:tcW w:w="2400" w:type="dxa"/>
            <w:noWrap w:val="0"/>
            <w:tcMar>
              <w:top w:w="200" w:type="dxa"/>
              <w:left w:w="0" w:type="dxa"/>
              <w:bottom w:w="0" w:type="dxa"/>
              <w:right w:w="0" w:type="dxa"/>
            </w:tcMar>
            <w:vAlign w:val="top"/>
            <w:hideMark/>
          </w:tcPr>
          <w:p w:rsidP="349FD5D1" wp14:textId="77777777" w14:paraId="080B82A0">
            <w:pPr>
              <w:pStyle w:val="spandateswrapperParagraph"/>
              <w:pBdr>
                <w:top w:val="none" w:color="auto" w:sz="0" w:space="0"/>
                <w:left w:val="none" w:color="auto" w:sz="0" w:space="0"/>
                <w:bottom w:val="none" w:color="auto" w:sz="0" w:space="0"/>
                <w:right w:val="none" w:color="auto" w:sz="0" w:space="0"/>
              </w:pBdr>
              <w:ind w:left="0" w:right="0"/>
              <w:rPr>
                <w:rStyle w:val="spandateswrapper"/>
                <w:rFonts w:ascii="Verdana" w:hAnsi="Verdana" w:eastAsia="Verdana" w:cs="Verdana"/>
                <w:sz w:val="4"/>
                <w:szCs w:val="4"/>
                <w:vertAlign w:val="baseline"/>
              </w:rPr>
            </w:pPr>
            <w:r w:rsidR="349FD5D1">
              <w:rPr>
                <w:rStyle w:val="txtBold"/>
                <w:rFonts w:ascii="Verdana" w:hAnsi="Verdana" w:eastAsia="Verdana" w:cs="Verdana"/>
              </w:rPr>
              <w:t>2011</w:t>
            </w:r>
          </w:p>
          <w:p w14:paraId="3DA40811" wp14:textId="77777777">
            <w:pPr>
              <w:pStyle w:val="spandateswrapperParagraph"/>
              <w:pBdr>
                <w:top w:val="none" w:color="auto" w:sz="0" w:space="0"/>
                <w:left w:val="none" w:color="auto" w:sz="0" w:space="0"/>
                <w:bottom w:val="none" w:color="auto" w:sz="0" w:space="0"/>
                <w:right w:val="none" w:color="auto" w:sz="0" w:space="0"/>
              </w:pBdr>
              <w:ind w:left="0" w:right="0"/>
              <w:rPr>
                <w:rStyle w:val="spandateswrapper"/>
                <w:rFonts w:ascii="Verdana" w:hAnsi="Verdana" w:eastAsia="Verdana" w:cs="Verdana"/>
                <w:sz w:val="4"/>
                <w:szCs w:val="4"/>
                <w:bdr w:val="none" w:color="auto" w:sz="0" w:space="0"/>
                <w:vertAlign w:val="baseline"/>
              </w:rPr>
            </w:pPr>
            <w:r w:rsidR="349FD5D1">
              <w:rPr>
                <w:rStyle w:val="span"/>
                <w:rFonts w:ascii="Verdana" w:hAnsi="Verdana" w:eastAsia="Verdana" w:cs="Verdana"/>
              </w:rPr>
              <w:t xml:space="preserve">- </w:t>
            </w:r>
            <w:r w:rsidR="349FD5D1">
              <w:rPr>
                <w:rStyle w:val="txtBold"/>
                <w:rFonts w:ascii="Verdana" w:hAnsi="Verdana" w:eastAsia="Verdana" w:cs="Verdana"/>
              </w:rPr>
              <w:t>2013</w:t>
            </w:r>
          </w:p>
        </w:tc>
        <w:tc>
          <w:tcPr>
            <w:tcW w:w="8840" w:type="dxa"/>
            <w:noWrap w:val="0"/>
            <w:tcMar>
              <w:top w:w="200" w:type="dxa"/>
              <w:left w:w="0" w:type="dxa"/>
              <w:bottom w:w="0" w:type="dxa"/>
              <w:right w:w="0" w:type="dxa"/>
            </w:tcMar>
            <w:vAlign w:val="top"/>
            <w:hideMark/>
          </w:tcPr>
          <w:p w14:paraId="23C2D7A8" wp14:textId="3B0F7C1A">
            <w:pPr>
              <w:pStyle w:val="spandateswrapperParagraph"/>
              <w:pBdr>
                <w:top w:val="none" w:color="auto" w:sz="0" w:space="0"/>
                <w:left w:val="none" w:color="auto" w:sz="0" w:space="0"/>
                <w:bottom w:val="none" w:color="auto" w:sz="0" w:space="0"/>
                <w:right w:val="none" w:color="auto" w:sz="0" w:space="0"/>
              </w:pBdr>
              <w:ind w:left="0" w:right="0"/>
              <w:rPr>
                <w:rStyle w:val="txtBold"/>
                <w:rFonts w:ascii="Verdana" w:hAnsi="Verdana" w:eastAsia="Verdana" w:cs="Verdana"/>
              </w:rPr>
            </w:pPr>
            <w:r w:rsidRPr="349FD5D1" w:rsidR="349FD5D1">
              <w:rPr>
                <w:rStyle w:val="spandegree"/>
                <w:rFonts w:ascii="Verdana" w:hAnsi="Verdana" w:eastAsia="Verdana" w:cs="Verdana"/>
              </w:rPr>
              <w:t>High School Diploma</w:t>
            </w:r>
            <w:r w:rsidRPr="349FD5D1" w:rsidR="349FD5D1">
              <w:rPr>
                <w:rStyle w:val="singlecolumnspanpaddedlinenth-child1"/>
                <w:rFonts w:ascii="Verdana" w:hAnsi="Verdana" w:eastAsia="Verdana" w:cs="Verdana"/>
                <w:b w:val="0"/>
                <w:bCs w:val="0"/>
              </w:rPr>
              <w:t xml:space="preserve"> </w:t>
            </w:r>
            <w:r w:rsidRPr="349FD5D1" w:rsidR="7E1307CE">
              <w:rPr>
                <w:rStyle w:val="singlecolumnspanpaddedlinenth-child1"/>
                <w:rFonts w:ascii="Verdana" w:hAnsi="Verdana" w:eastAsia="Verdana" w:cs="Verdana"/>
                <w:b w:val="0"/>
                <w:bCs w:val="0"/>
              </w:rPr>
              <w:t>- 90.6%</w:t>
            </w:r>
          </w:p>
          <w:p w14:paraId="672C1D84" wp14:textId="77777777">
            <w:pPr>
              <w:pStyle w:val="spanpaddedline"/>
              <w:spacing w:before="0" w:after="0" w:line="340" w:lineRule="atLeast"/>
              <w:ind w:left="0" w:right="0"/>
              <w:rPr>
                <w:rStyle w:val="documentsinglecolumn"/>
                <w:rFonts w:ascii="Verdana" w:hAnsi="Verdana" w:eastAsia="Verdana" w:cs="Verdana"/>
                <w:b w:val="0"/>
                <w:bCs w:val="0"/>
                <w:i/>
                <w:iCs/>
                <w:sz w:val="22"/>
                <w:szCs w:val="22"/>
                <w:bdr w:val="none" w:color="auto" w:sz="0" w:space="0"/>
                <w:vertAlign w:val="baseline"/>
              </w:rPr>
            </w:pPr>
            <w:r>
              <w:rPr>
                <w:rStyle w:val="span"/>
                <w:rFonts w:ascii="Verdana" w:hAnsi="Verdana" w:eastAsia="Verdana" w:cs="Verdana"/>
                <w:b w:val="0"/>
                <w:bCs w:val="0"/>
                <w:i/>
                <w:iCs/>
                <w:sz w:val="22"/>
                <w:szCs w:val="22"/>
              </w:rPr>
              <w:t>Hiltons</w:t>
            </w:r>
            <w:r>
              <w:rPr>
                <w:rStyle w:val="span"/>
                <w:rFonts w:ascii="Verdana" w:hAnsi="Verdana" w:eastAsia="Verdana" w:cs="Verdana"/>
                <w:b w:val="0"/>
                <w:bCs w:val="0"/>
                <w:i/>
                <w:iCs/>
                <w:sz w:val="22"/>
                <w:szCs w:val="22"/>
              </w:rPr>
              <w:t xml:space="preserve"> - </w:t>
            </w:r>
            <w:r>
              <w:rPr>
                <w:rStyle w:val="span"/>
                <w:rFonts w:ascii="Verdana" w:hAnsi="Verdana" w:eastAsia="Verdana" w:cs="Verdana"/>
                <w:b w:val="0"/>
                <w:bCs w:val="0"/>
                <w:i/>
                <w:iCs/>
                <w:sz w:val="22"/>
                <w:szCs w:val="22"/>
              </w:rPr>
              <w:t>India</w:t>
            </w:r>
          </w:p>
        </w:tc>
      </w:tr>
    </w:tbl>
    <w:p xmlns:wp14="http://schemas.microsoft.com/office/word/2010/wordml" w14:paraId="6D98A12B" wp14:textId="77777777">
      <w:pPr>
        <w:rPr>
          <w:rFonts w:ascii="Verdana" w:hAnsi="Verdana" w:eastAsia="Verdana" w:cs="Verdana"/>
          <w:b/>
          <w:bCs/>
          <w:color w:val="0187DE"/>
          <w:bdr w:val="none" w:color="auto" w:sz="0" w:space="0"/>
          <w:vertAlign w:val="baseline"/>
        </w:rPr>
      </w:pPr>
    </w:p>
    <w:sectPr>
      <w:headerReference w:type="default" r:id="rId8"/>
      <w:footerReference w:type="default" r:id="rId9"/>
      <w:type w:val="continuous"/>
      <w:pgSz w:w="12240" w:h="15840" w:orient="portrait"/>
      <w:pgMar w:top="400" w:right="500" w:bottom="480" w:left="500" w:header="0" w:footer="0"/>
      <w:cols w:space="720"/>
    </w:sectPr>
  </w:body>
</w:document>
</file>

<file path=word/fontTable.xml><?xml version="1.0" encoding="utf-8"?>
<w:fonts xmlns:r="http://schemas.openxmlformats.org/officeDocument/2006/relationship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14:paraId="77D63B4E" wp14:textId="77777777">
    <w:pPr>
      <w:spacing w:before="0" w:after="0" w:line="20" w:lineRule="auto"/>
    </w:pPr>
    <w:r>
      <w:rPr>
        <w:color w:val="FFFFFF"/>
        <w:sz w:val="2"/>
      </w:rPr>
      <w:t>.</w: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14:paraId="002EC484" wp14:textId="77777777">
    <w:pPr>
      <w:spacing w:before="0" w:after="0" w:line="20" w:lineRule="auto"/>
    </w:pPr>
    <w:r>
      <w:rPr>
        <w:color w:val="FFFFFF"/>
        <w:sz w:val="2"/>
      </w:rPr>
      <w:t>.</w:t>
    </w:r>
  </w:p>
</w:ftr>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14:paraId="02614873" wp14:textId="77777777">
    <w:pPr>
      <w:spacing w:before="0" w:after="0" w:line="20" w:lineRule="auto"/>
    </w:pPr>
    <w:r>
      <w:rPr>
        <w:color w:val="FFFFFF"/>
        <w:sz w:val="2"/>
      </w:rPr>
      <w:t>.</w: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14:paraId="540FE43D" wp14:textId="77777777">
    <w:pP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noPunctuationKerning/>
  <w:characterSpacingControl w:val="doNotCompress"/>
  <w:compat/>
  <w:rsids>
    <w:rsidRoot w:val="00000000"/>
    <w:rsid w:val="00000000"/>
    <w:rsid w:val="0376A67E"/>
    <w:rsid w:val="0712AD24"/>
    <w:rsid w:val="074A9C8A"/>
    <w:rsid w:val="09437B74"/>
    <w:rsid w:val="09963987"/>
    <w:rsid w:val="0BE23334"/>
    <w:rsid w:val="0C346AAA"/>
    <w:rsid w:val="0FA1B861"/>
    <w:rsid w:val="0FB3946F"/>
    <w:rsid w:val="12A53110"/>
    <w:rsid w:val="132506F8"/>
    <w:rsid w:val="178023F5"/>
    <w:rsid w:val="1A17703E"/>
    <w:rsid w:val="1AC95FBF"/>
    <w:rsid w:val="1ADB7D3E"/>
    <w:rsid w:val="1BCA5A60"/>
    <w:rsid w:val="1F538594"/>
    <w:rsid w:val="200B87FA"/>
    <w:rsid w:val="200B87FA"/>
    <w:rsid w:val="2581D511"/>
    <w:rsid w:val="288185FA"/>
    <w:rsid w:val="288185FA"/>
    <w:rsid w:val="2ABF37EF"/>
    <w:rsid w:val="2B419ACD"/>
    <w:rsid w:val="2D00E12C"/>
    <w:rsid w:val="2FD722A9"/>
    <w:rsid w:val="3184C164"/>
    <w:rsid w:val="349FD5D1"/>
    <w:rsid w:val="356305EA"/>
    <w:rsid w:val="38D3B3E4"/>
    <w:rsid w:val="3A1ED541"/>
    <w:rsid w:val="3C08AF24"/>
    <w:rsid w:val="3ECF0DA2"/>
    <w:rsid w:val="3F8FC220"/>
    <w:rsid w:val="48822213"/>
    <w:rsid w:val="4B0C131E"/>
    <w:rsid w:val="4C315885"/>
    <w:rsid w:val="4E9BB6A6"/>
    <w:rsid w:val="4EDA9C33"/>
    <w:rsid w:val="564835E3"/>
    <w:rsid w:val="564835E3"/>
    <w:rsid w:val="58A05296"/>
    <w:rsid w:val="58E466D7"/>
    <w:rsid w:val="590547ED"/>
    <w:rsid w:val="598D0973"/>
    <w:rsid w:val="5CC67BCE"/>
    <w:rsid w:val="5D5ED9E7"/>
    <w:rsid w:val="5E1F0E59"/>
    <w:rsid w:val="5EC67DD6"/>
    <w:rsid w:val="6105502B"/>
    <w:rsid w:val="618F8AAD"/>
    <w:rsid w:val="658A2B11"/>
    <w:rsid w:val="66EF925F"/>
    <w:rsid w:val="6877D448"/>
    <w:rsid w:val="6A696E05"/>
    <w:rsid w:val="6AF83843"/>
    <w:rsid w:val="6C37FD66"/>
    <w:rsid w:val="6E2954A4"/>
    <w:rsid w:val="71E9B656"/>
    <w:rsid w:val="73E33DDC"/>
    <w:rsid w:val="771DC88A"/>
    <w:rsid w:val="78D51A10"/>
    <w:rsid w:val="7A74BE3A"/>
    <w:rsid w:val="7AA4F6A0"/>
    <w:rsid w:val="7CB99A72"/>
    <w:rsid w:val="7E1307CE"/>
  </w:rsids>
  <w:clrSchemeMapping w:bg1="light1" w:t1="dark1" w:bg2="light2" w:t2="dark2" w:accent1="accent1" w:accent2="accent2" w:accent3="accent3" w:accent4="accent4" w:accent5="accent5" w:accent6="accent6" w:hyperlink="hyperlink" w:followedHyperlink="followedHyperlink"/>
  <w14:docId w14:val="3B62FDA5"/>
  <w15:docId w15:val="{151afc5d-0f45-4ecc-8e9f-825a91a109fb}"/>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pBdr>
        <w:top w:val="none" w:color="auto" w:sz="0" w:space="0"/>
        <w:left w:val="none" w:color="auto" w:sz="0" w:space="0"/>
        <w:bottom w:val="none" w:color="auto" w:sz="0" w:space="0"/>
        <w:right w:val="none" w:color="auto" w:sz="0" w:space="0"/>
      </w:pBdr>
      <w:spacing w:line="240" w:lineRule="atLeast"/>
      <w:jc w:val="left"/>
    </w:pPr>
    <w:rPr>
      <w:sz w:val="24"/>
      <w:szCs w:val="24"/>
      <w:bdr w:val="none" w:color="auto" w:sz="0" w:space="0"/>
      <w:vertAlign w:val="baseline"/>
    </w:rPr>
  </w:style>
  <w:style w:type="paragraph" w:styleId="Heading1">
    <w:name w:val="heading 1"/>
    <w:basedOn w:val="Normal"/>
    <w:next w:val="Normal"/>
    <w:qFormat/>
    <w:rsid w:val="00EF7B96"/>
    <w:pPr>
      <w:keepNext/>
      <w:pBdr>
        <w:top w:val="none" w:color="auto" w:sz="0" w:space="0"/>
        <w:left w:val="none" w:color="auto" w:sz="0" w:space="0"/>
        <w:bottom w:val="none" w:color="auto" w:sz="0" w:space="0"/>
        <w:right w:val="none" w:color="auto" w:sz="0" w:space="0"/>
      </w:pBdr>
      <w:spacing w:before="240" w:after="60"/>
      <w:outlineLvl w:val="0"/>
    </w:pPr>
    <w:rPr>
      <w:rFonts w:ascii="Times New Roman" w:hAnsi="Times New Roman" w:eastAsia="Times New Roman" w:cs="Times New Roman"/>
      <w:b/>
      <w:bCs/>
      <w:i w:val="0"/>
      <w:kern w:val="36"/>
      <w:sz w:val="48"/>
      <w:szCs w:val="48"/>
      <w:bdr w:val="none" w:color="auto" w:sz="0" w:space="0"/>
      <w:vertAlign w:val="baseline"/>
    </w:rPr>
  </w:style>
  <w:style w:type="paragraph" w:styleId="Heading2">
    <w:name w:val="heading 2"/>
    <w:basedOn w:val="Normal"/>
    <w:next w:val="Normal"/>
    <w:qFormat/>
    <w:rsid w:val="00EF7B96"/>
    <w:pPr>
      <w:keepNext/>
      <w:pBdr>
        <w:top w:val="none" w:color="auto" w:sz="0" w:space="0"/>
        <w:left w:val="none" w:color="auto" w:sz="0" w:space="0"/>
        <w:bottom w:val="none" w:color="auto" w:sz="0" w:space="0"/>
        <w:right w:val="none" w:color="auto" w:sz="0" w:space="0"/>
      </w:pBdr>
      <w:spacing w:before="240" w:after="60"/>
      <w:outlineLvl w:val="1"/>
    </w:pPr>
    <w:rPr>
      <w:rFonts w:ascii="Times New Roman" w:hAnsi="Times New Roman" w:eastAsia="Times New Roman" w:cs="Times New Roman"/>
      <w:b/>
      <w:bCs/>
      <w:i w:val="0"/>
      <w:iCs/>
      <w:sz w:val="36"/>
      <w:szCs w:val="36"/>
      <w:bdr w:val="none" w:color="auto" w:sz="0" w:space="0"/>
      <w:vertAlign w:val="baseline"/>
    </w:rPr>
  </w:style>
  <w:style w:type="paragraph" w:styleId="Heading3">
    <w:name w:val="heading 3"/>
    <w:basedOn w:val="Normal"/>
    <w:next w:val="Normal"/>
    <w:qFormat/>
    <w:rsid w:val="00EF7B96"/>
    <w:pPr>
      <w:keepNext/>
      <w:pBdr>
        <w:top w:val="none" w:color="auto" w:sz="0" w:space="0"/>
        <w:left w:val="none" w:color="auto" w:sz="0" w:space="0"/>
        <w:bottom w:val="none" w:color="auto" w:sz="0" w:space="0"/>
        <w:right w:val="none" w:color="auto" w:sz="0" w:space="0"/>
      </w:pBdr>
      <w:spacing w:before="240" w:after="60"/>
      <w:outlineLvl w:val="2"/>
    </w:pPr>
    <w:rPr>
      <w:rFonts w:ascii="Times New Roman" w:hAnsi="Times New Roman" w:eastAsia="Times New Roman" w:cs="Times New Roman"/>
      <w:b/>
      <w:bCs/>
      <w:i w:val="0"/>
      <w:sz w:val="28"/>
      <w:szCs w:val="28"/>
      <w:bdr w:val="none" w:color="auto" w:sz="0" w:space="0"/>
      <w:vertAlign w:val="baseline"/>
    </w:rPr>
  </w:style>
  <w:style w:type="paragraph" w:styleId="Heading4">
    <w:name w:val="heading 4"/>
    <w:basedOn w:val="Normal"/>
    <w:next w:val="Normal"/>
    <w:qFormat/>
    <w:rsid w:val="00EF7B96"/>
    <w:pPr>
      <w:keepNext/>
      <w:pBdr>
        <w:top w:val="none" w:color="auto" w:sz="0" w:space="0"/>
        <w:left w:val="none" w:color="auto" w:sz="0" w:space="0"/>
        <w:bottom w:val="none" w:color="auto" w:sz="0" w:space="0"/>
        <w:right w:val="none" w:color="auto" w:sz="0" w:space="0"/>
      </w:pBdr>
      <w:spacing w:before="240" w:after="60"/>
      <w:outlineLvl w:val="3"/>
    </w:pPr>
    <w:rPr>
      <w:rFonts w:ascii="Times New Roman" w:hAnsi="Times New Roman" w:eastAsia="Times New Roman" w:cs="Times New Roman"/>
      <w:b/>
      <w:bCs/>
      <w:i w:val="0"/>
      <w:sz w:val="24"/>
      <w:szCs w:val="24"/>
      <w:bdr w:val="none" w:color="auto" w:sz="0" w:space="0"/>
      <w:vertAlign w:val="baseline"/>
    </w:rPr>
  </w:style>
  <w:style w:type="paragraph" w:styleId="Heading5">
    <w:name w:val="heading 5"/>
    <w:basedOn w:val="Normal"/>
    <w:next w:val="Normal"/>
    <w:qFormat/>
    <w:rsid w:val="00EF7B96"/>
    <w:pPr>
      <w:pBdr>
        <w:top w:val="none" w:color="auto" w:sz="0" w:space="0"/>
        <w:left w:val="none" w:color="auto" w:sz="0" w:space="0"/>
        <w:bottom w:val="none" w:color="auto" w:sz="0" w:space="0"/>
        <w:right w:val="none" w:color="auto" w:sz="0" w:space="0"/>
      </w:pBdr>
      <w:spacing w:before="240" w:after="60"/>
      <w:outlineLvl w:val="4"/>
    </w:pPr>
    <w:rPr>
      <w:rFonts w:ascii="Times New Roman" w:hAnsi="Times New Roman" w:eastAsia="Times New Roman" w:cs="Times New Roman"/>
      <w:b/>
      <w:bCs/>
      <w:i w:val="0"/>
      <w:iCs/>
      <w:sz w:val="20"/>
      <w:szCs w:val="20"/>
      <w:bdr w:val="none" w:color="auto" w:sz="0" w:space="0"/>
      <w:vertAlign w:val="baseline"/>
    </w:rPr>
  </w:style>
  <w:style w:type="paragraph" w:styleId="Heading6">
    <w:name w:val="heading 6"/>
    <w:basedOn w:val="Normal"/>
    <w:next w:val="Normal"/>
    <w:qFormat/>
    <w:rsid w:val="00EF7B96"/>
    <w:pPr>
      <w:pBdr>
        <w:top w:val="none" w:color="auto" w:sz="0" w:space="0"/>
        <w:left w:val="none" w:color="auto" w:sz="0" w:space="0"/>
        <w:bottom w:val="none" w:color="auto" w:sz="0" w:space="0"/>
        <w:right w:val="none" w:color="auto" w:sz="0" w:space="0"/>
      </w:pBdr>
      <w:spacing w:before="240" w:after="60"/>
      <w:outlineLvl w:val="5"/>
    </w:pPr>
    <w:rPr>
      <w:rFonts w:ascii="Times New Roman" w:hAnsi="Times New Roman" w:eastAsia="Times New Roman" w:cs="Times New Roman"/>
      <w:b/>
      <w:bCs/>
      <w:i w:val="0"/>
      <w:sz w:val="16"/>
      <w:szCs w:val="16"/>
      <w:bdr w:val="none" w:color="auto" w:sz="0" w:space="0"/>
      <w:vertAlign w:val="baseline"/>
    </w:rPr>
  </w:style>
  <w:style w:type="character" w:styleId="DefaultParagraphFont" w:default="1">
    <w:name w:val="Default Paragraph Font"/>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paragraph" w:styleId="document" w:customStyle="1">
    <w:name w:val="document"/>
    <w:basedOn w:val="Normal"/>
    <w:pPr>
      <w:spacing w:line="320" w:lineRule="atLeast"/>
    </w:pPr>
  </w:style>
  <w:style w:type="paragraph" w:styleId="divdocumentdivnameSec" w:customStyle="1">
    <w:name w:val="div_document_div_nameSec"/>
    <w:basedOn w:val="Normal"/>
    <w:pPr>
      <w:pBdr>
        <w:top w:val="none" w:color="auto" w:sz="0" w:space="0"/>
        <w:left w:val="none" w:color="auto" w:sz="0" w:space="0"/>
        <w:bottom w:val="none" w:color="auto" w:sz="0" w:space="0"/>
        <w:right w:val="none" w:color="auto" w:sz="0" w:space="0"/>
      </w:pBdr>
      <w:shd w:val="clear" w:color="auto" w:fill="0187DE"/>
    </w:pPr>
    <w:rPr>
      <w:color w:val="FFFFFF"/>
      <w:bdr w:val="none" w:color="auto" w:sz="0" w:space="0"/>
      <w:shd w:val="clear" w:color="auto" w:fill="0187DE"/>
    </w:rPr>
  </w:style>
  <w:style w:type="character" w:styleId="nameCntcEnptyCell" w:customStyle="1">
    <w:name w:val="nameCntcEnptyCell"/>
    <w:basedOn w:val="DefaultParagraphFont"/>
    <w:rPr>
      <w:color w:val="FFFFFF"/>
      <w:shd w:val="clear" w:color="auto" w:fill="0187DE"/>
    </w:rPr>
  </w:style>
  <w:style w:type="character" w:styleId="divdocumentdivname" w:customStyle="1">
    <w:name w:val="div_document_div_name"/>
    <w:basedOn w:val="DefaultParagraphFont"/>
  </w:style>
  <w:style w:type="paragraph" w:styleId="documentnamediv" w:customStyle="1">
    <w:name w:val="document_name &gt; div"/>
    <w:basedOn w:val="Normal"/>
    <w:pPr>
      <w:pBdr>
        <w:left w:val="none" w:color="auto" w:sz="0" w:space="25"/>
      </w:pBdr>
    </w:pPr>
  </w:style>
  <w:style w:type="character" w:styleId="documentnamedivCharacter" w:customStyle="1">
    <w:name w:val="document_name &gt; div Character"/>
    <w:basedOn w:val="DefaultParagraphFont"/>
  </w:style>
  <w:style w:type="character" w:styleId="documentnamefName" w:customStyle="1">
    <w:name w:val="document_name_fName"/>
    <w:basedOn w:val="DefaultParagraphFont"/>
    <w:rPr>
      <w:b w:val="0"/>
      <w:bCs w:val="0"/>
    </w:rPr>
  </w:style>
  <w:style w:type="character" w:styleId="span" w:customStyle="1">
    <w:name w:val="span"/>
    <w:basedOn w:val="DefaultParagraphFont"/>
    <w:rPr>
      <w:bdr w:val="none" w:color="auto" w:sz="0" w:space="0"/>
      <w:vertAlign w:val="baseline"/>
    </w:rPr>
  </w:style>
  <w:style w:type="table" w:styleId="divdocumentdivPARAGRAPHNAME" w:customStyle="1">
    <w:name w:val="div_document_div_PARAGRAPH_NAME"/>
    <w:basedOn w:val="TableNormal"/>
    <w:tblPr/>
  </w:style>
  <w:style w:type="paragraph" w:styleId="divdocumentdivSECTIONCNTC" w:customStyle="1">
    <w:name w:val="div_document_div_SECTION_CNTC"/>
    <w:basedOn w:val="Normal"/>
    <w:pPr>
      <w:pBdr>
        <w:top w:val="none" w:color="auto" w:sz="0" w:space="0"/>
        <w:left w:val="none" w:color="auto" w:sz="0" w:space="0"/>
        <w:bottom w:val="none" w:color="auto" w:sz="0" w:space="0"/>
        <w:right w:val="none" w:color="auto" w:sz="0" w:space="0"/>
      </w:pBdr>
      <w:shd w:val="clear" w:color="auto" w:fill="0187DE"/>
    </w:pPr>
    <w:rPr>
      <w:color w:val="FFFFFF"/>
      <w:bdr w:val="none" w:color="auto" w:sz="0" w:space="0"/>
      <w:shd w:val="clear" w:color="auto" w:fill="0187DE"/>
    </w:rPr>
  </w:style>
  <w:style w:type="character" w:styleId="documentaddress" w:customStyle="1">
    <w:name w:val="document_address"/>
    <w:basedOn w:val="DefaultParagraphFont"/>
    <w:rPr>
      <w:color w:val="FFFFFF"/>
      <w:sz w:val="22"/>
      <w:szCs w:val="22"/>
    </w:rPr>
  </w:style>
  <w:style w:type="character" w:styleId="documentcol-50" w:customStyle="1">
    <w:name w:val="document_col-50"/>
    <w:basedOn w:val="DefaultParagraphFont"/>
  </w:style>
  <w:style w:type="paragraph" w:styleId="documentleftcol" w:customStyle="1">
    <w:name w:val="document_leftcol"/>
    <w:basedOn w:val="Normal"/>
    <w:pPr>
      <w:pBdr>
        <w:left w:val="none" w:color="auto" w:sz="0" w:space="25"/>
      </w:pBdr>
    </w:pPr>
  </w:style>
  <w:style w:type="paragraph" w:styleId="leftcoldivnth-child1" w:customStyle="1">
    <w:name w:val="leftcol &gt; div_nth-child(1)"/>
    <w:basedOn w:val="Normal"/>
    <w:pPr>
      <w:pBdr>
        <w:top w:val="none" w:color="auto" w:sz="0" w:space="5"/>
      </w:pBdr>
    </w:pPr>
  </w:style>
  <w:style w:type="character" w:styleId="txtBold" w:customStyle="1">
    <w:name w:val="txtBold"/>
    <w:basedOn w:val="DefaultParagraphFont"/>
    <w:rPr>
      <w:b/>
      <w:bCs/>
    </w:rPr>
  </w:style>
  <w:style w:type="paragraph" w:styleId="div" w:customStyle="1">
    <w:name w:val="div"/>
    <w:basedOn w:val="Normal"/>
    <w:pPr>
      <w:pBdr>
        <w:top w:val="none" w:color="auto" w:sz="0" w:space="0"/>
        <w:left w:val="none" w:color="auto" w:sz="0" w:space="0"/>
        <w:bottom w:val="none" w:color="auto" w:sz="0" w:space="0"/>
        <w:right w:val="none" w:color="auto" w:sz="0" w:space="0"/>
      </w:pBdr>
    </w:pPr>
    <w:rPr>
      <w:bdr w:val="none" w:color="auto" w:sz="0" w:space="0"/>
      <w:vertAlign w:val="baseline"/>
    </w:rPr>
  </w:style>
  <w:style w:type="table" w:styleId="cntctable" w:customStyle="1">
    <w:name w:val="cntctable"/>
    <w:basedOn w:val="TableNormal"/>
    <w:tblPr/>
  </w:style>
  <w:style w:type="table" w:styleId="divdocumentdivPARAGRAPHCNTC" w:customStyle="1">
    <w:name w:val="div_document_div_PARAGRAPH_CNTC"/>
    <w:basedOn w:val="TableNormal"/>
    <w:tblPr/>
  </w:style>
  <w:style w:type="paragraph" w:styleId="documentsection" w:customStyle="1">
    <w:name w:val="document_section"/>
    <w:basedOn w:val="Normal"/>
  </w:style>
  <w:style w:type="paragraph" w:styleId="documentdivparagraph" w:customStyle="1">
    <w:name w:val="document_div_paragraph"/>
    <w:basedOn w:val="Normal"/>
  </w:style>
  <w:style w:type="paragraph" w:styleId="documentdivnoPind" w:customStyle="1">
    <w:name w:val="document_div_noPind"/>
    <w:basedOn w:val="Normal"/>
  </w:style>
  <w:style w:type="paragraph" w:styleId="p" w:customStyle="1">
    <w:name w:val="p"/>
    <w:basedOn w:val="Normal"/>
    <w:pPr>
      <w:pBdr>
        <w:top w:val="none" w:color="auto" w:sz="0" w:space="0"/>
        <w:left w:val="none" w:color="auto" w:sz="0" w:space="0"/>
        <w:bottom w:val="none" w:color="auto" w:sz="0" w:space="0"/>
        <w:right w:val="none" w:color="auto" w:sz="0" w:space="0"/>
      </w:pBdr>
    </w:pPr>
    <w:rPr>
      <w:bdr w:val="none" w:color="auto" w:sz="0" w:space="0"/>
      <w:vertAlign w:val="baseline"/>
    </w:rPr>
  </w:style>
  <w:style w:type="paragraph" w:styleId="documentheading" w:customStyle="1">
    <w:name w:val="document_heading"/>
    <w:basedOn w:val="Normal"/>
    <w:rPr>
      <w:b/>
      <w:bCs/>
      <w:color w:val="0187DE"/>
    </w:rPr>
  </w:style>
  <w:style w:type="paragraph" w:styleId="documentsectiontitle" w:customStyle="1">
    <w:name w:val="document_sectiontitle"/>
    <w:basedOn w:val="Normal"/>
    <w:pPr>
      <w:pBdr>
        <w:bottom w:val="single" w:color="CCCCCC" w:sz="8" w:space="0"/>
      </w:pBdr>
      <w:spacing w:line="420" w:lineRule="atLeast"/>
    </w:pPr>
    <w:rPr>
      <w:sz w:val="32"/>
      <w:szCs w:val="32"/>
    </w:rPr>
  </w:style>
  <w:style w:type="character" w:styleId="spandateswrapper" w:customStyle="1">
    <w:name w:val="span_dates_wrapper"/>
    <w:basedOn w:val="span"/>
    <w:rPr>
      <w:sz w:val="22"/>
      <w:szCs w:val="22"/>
    </w:rPr>
  </w:style>
  <w:style w:type="paragraph" w:styleId="spandateswrapperParagraph" w:customStyle="1">
    <w:name w:val="span_dates_wrapper Paragraph"/>
    <w:basedOn w:val="spanParagraph"/>
    <w:pPr>
      <w:spacing w:line="340" w:lineRule="atLeast"/>
      <w:jc w:val="left"/>
    </w:pPr>
    <w:rPr>
      <w:sz w:val="22"/>
      <w:szCs w:val="22"/>
    </w:rPr>
  </w:style>
  <w:style w:type="paragraph" w:styleId="spanParagraph" w:customStyle="1">
    <w:name w:val="span Paragraph"/>
    <w:basedOn w:val="Normal"/>
    <w:pPr>
      <w:pBdr>
        <w:top w:val="none" w:color="auto" w:sz="0" w:space="0"/>
        <w:left w:val="none" w:color="auto" w:sz="0" w:space="0"/>
        <w:bottom w:val="none" w:color="auto" w:sz="0" w:space="0"/>
        <w:right w:val="none" w:color="auto" w:sz="0" w:space="0"/>
      </w:pBdr>
    </w:pPr>
    <w:rPr>
      <w:bdr w:val="none" w:color="auto" w:sz="0" w:space="0"/>
      <w:vertAlign w:val="baseline"/>
    </w:rPr>
  </w:style>
  <w:style w:type="character" w:styleId="documentsinglecolumn" w:customStyle="1">
    <w:name w:val="document_singlecolumn"/>
    <w:basedOn w:val="DefaultParagraphFont"/>
  </w:style>
  <w:style w:type="character" w:styleId="singlecolumnspanpaddedlinenth-child1" w:customStyle="1">
    <w:name w:val="singlecolumn_span_paddedline_nth-child(1)"/>
    <w:basedOn w:val="DefaultParagraphFont"/>
  </w:style>
  <w:style w:type="character" w:styleId="divdocumentjobtitle" w:customStyle="1">
    <w:name w:val="div_document_jobtitle"/>
    <w:basedOn w:val="DefaultParagraphFont"/>
    <w:rPr>
      <w:sz w:val="28"/>
      <w:szCs w:val="28"/>
    </w:rPr>
  </w:style>
  <w:style w:type="paragraph" w:styleId="spanpaddedline" w:customStyle="1">
    <w:name w:val="span_paddedline"/>
    <w:basedOn w:val="spanParagraph"/>
  </w:style>
  <w:style w:type="paragraph" w:styleId="documentulli" w:customStyle="1">
    <w:name w:val="document_ul_li"/>
    <w:basedOn w:val="Normal"/>
    <w:pPr>
      <w:pBdr>
        <w:top w:val="none" w:color="auto" w:sz="0" w:space="0"/>
        <w:left w:val="none" w:color="auto" w:sz="0" w:space="3"/>
        <w:bottom w:val="none" w:color="auto" w:sz="0" w:space="0"/>
        <w:right w:val="none" w:color="auto" w:sz="0" w:space="0"/>
      </w:pBdr>
    </w:pPr>
  </w:style>
  <w:style w:type="table" w:styleId="documentdivparagraphTable" w:customStyle="1">
    <w:name w:val="document_div_paragraph Table"/>
    <w:basedOn w:val="TableNormal"/>
    <w:tblPr/>
  </w:style>
  <w:style w:type="paragraph" w:styleId="documentsinglecolumnParagraph" w:customStyle="1">
    <w:name w:val="document_singlecolumn Paragraph"/>
    <w:basedOn w:val="Normal"/>
  </w:style>
  <w:style w:type="paragraph" w:styleId="documentratvsectionsinglecolumn" w:customStyle="1">
    <w:name w:val="document_ratvsection_singlecolumn"/>
    <w:basedOn w:val="Normal"/>
  </w:style>
  <w:style w:type="character" w:styleId="documentdivfirstparagraphcol-70" w:customStyle="1">
    <w:name w:val="document_div_firstparagraph_col-70"/>
    <w:basedOn w:val="DefaultParagraphFont"/>
  </w:style>
  <w:style w:type="paragraph" w:styleId="ratvsectioncol-70paddedline" w:customStyle="1">
    <w:name w:val="ratvsection_col-70_paddedline"/>
    <w:basedOn w:val="Normal"/>
  </w:style>
  <w:style w:type="character" w:styleId="ratvsectioncol-70paddedlineCharacter" w:customStyle="1">
    <w:name w:val="ratvsection_col-70_paddedline Character"/>
    <w:basedOn w:val="DefaultParagraphFont"/>
  </w:style>
  <w:style w:type="character" w:styleId="documentratingfieldp" w:customStyle="1">
    <w:name w:val="document_ratingfield_p"/>
    <w:basedOn w:val="DefaultParagraphFont"/>
  </w:style>
  <w:style w:type="character" w:styleId="documentdivfirstparagraphcol-30" w:customStyle="1">
    <w:name w:val="document_div_firstparagraph_col-30"/>
    <w:basedOn w:val="DefaultParagraphFont"/>
  </w:style>
  <w:style w:type="paragraph" w:styleId="ratvcontainer" w:customStyle="1">
    <w:name w:val="ratvcontainer"/>
    <w:basedOn w:val="Normal"/>
    <w:pPr>
      <w:pBdr>
        <w:top w:val="none" w:color="auto" w:sz="0" w:space="6"/>
      </w:pBdr>
      <w:spacing w:line="140" w:lineRule="atLeast"/>
      <w:jc w:val="right"/>
    </w:pPr>
  </w:style>
  <w:style w:type="table" w:styleId="bgtable" w:customStyle="1">
    <w:name w:val="bgtable"/>
    <w:basedOn w:val="TableNormal"/>
    <w:tblPr/>
  </w:style>
  <w:style w:type="character" w:styleId="documentcol-70" w:customStyle="1">
    <w:name w:val="document_col-70"/>
    <w:basedOn w:val="DefaultParagraphFont"/>
  </w:style>
  <w:style w:type="character" w:styleId="documentcol-30" w:customStyle="1">
    <w:name w:val="document_col-30"/>
    <w:basedOn w:val="DefaultParagraphFont"/>
  </w:style>
  <w:style w:type="paragraph" w:styleId="ratvsectionparagraphnth-last-child1singlecolumncol-70paddedline" w:customStyle="1">
    <w:name w:val="ratvsection_paragraph_nth-last-child(1)_singlecolumn_col-70_paddedline"/>
    <w:basedOn w:val="Normal"/>
  </w:style>
  <w:style w:type="character" w:styleId="ratvsectionparagraphnth-last-child1singlecolumncol-70paddedlineCharacter" w:customStyle="1">
    <w:name w:val="ratvsection_paragraph_nth-last-child(1)_singlecolumn_col-70_paddedline Character"/>
    <w:basedOn w:val="DefaultParagraphFont"/>
  </w:style>
  <w:style w:type="character" w:styleId="spandegree" w:customStyle="1">
    <w:name w:val="span_degree"/>
    <w:basedOn w:val="span"/>
    <w:rPr>
      <w:b/>
      <w:bCs/>
      <w:sz w:val="28"/>
      <w:szCs w:val="28"/>
    </w:rPr>
  </w:style>
  <w:style w:type="character" w:styleId="spanprogramline" w:customStyle="1">
    <w:name w:val="span_programline"/>
    <w:basedOn w:val="span"/>
    <w:rPr>
      <w:b/>
      <w:bCs/>
      <w:sz w:val="28"/>
      <w:szCs w:val="2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numbering" Target="numbering.xml" Id="rId10" /><Relationship Type="http://schemas.openxmlformats.org/officeDocument/2006/relationships/styles" Target="styles.xml" Id="rId11"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header" Target="header2.xml" Id="rId8" /><Relationship Type="http://schemas.openxmlformats.org/officeDocument/2006/relationships/footer" Target="footer2.xml" Id="rId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Vipin Bhandari</dc:title>
  <revision>2</revision>
  <lastModifiedBy>Vipin Bhandari</lastModifiedBy>
  <dcterms:modified xsi:type="dcterms:W3CDTF">2020-06-12T13:30:32.9508808Z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uDwAAB+LCAAAAAAABAAVmrWu61oURT/IhZmKV5iZ2Z3Zjpnh69+5bWQp8d5rzTmGFIGEaBLlEJ7DaZ5kYIaCGAQleUaAUR6C6AnkSgcBtI1DkBamzR8vZqyedCDks2bUYqFJXQTfnh1d/erfEpolQVVmOTn2tjqdNeY8IsSQfbaW1YK/Da/rknGVDTMwl48x8rujvJ00uR/9B5kKELoSbvdQgM9bbuGv7G1ddD6zIViYiEswe7scV+/2L6HBQNQ</vt:lpwstr>
  </property>
  <property fmtid="{D5CDD505-2E9C-101B-9397-08002B2CF9AE}" pid="3" name="x1ye=1">
    <vt:lpwstr>m4ipXbCMr3teCYPV+DkkYemkX4gsOsMFDn/o4r/cUMlHkrbHDtrB6nqyDZ0FPQrs22m5sg0vEkOt93FDtd2BIxJ7DGSDWYti5N6S0KIqkmkEnM+xS2A6QDdvNIeahgxdDq0rmiK8JH0zXNyEMk7fzZDojlyTXNP1JQyjRuiN7ZAYpbC6rDAornVdWwuxYoANCHkOfHi1WSkdTg1Pv3c3TKp00VKXI1pggEOxfBpH4Ex9RDxIcQ+AjfU3LLCUfl3</vt:lpwstr>
  </property>
  <property fmtid="{D5CDD505-2E9C-101B-9397-08002B2CF9AE}" pid="4" name="x1ye=10">
    <vt:lpwstr>Ys8HhRKJjKappDceDZ13qxSYE8jdBfODOh39jgcnoT+GaWLkdzwME9E6Tz3bCwUayct9mrFu/AWtUUJud2ij6SiP4UACMz3m9BsBZzRpOAZ+uhbHg1Vn2S4UYPd6mZVWXt7TQO7fO2LBvU8v1aIv960z3qLiNf9XMwWNv0QupcaFwe9LfKuHIumcegvy0vHYEyHFxE8uNqbW/U8Njj/eIn+jRHWZz7kLfYR17/BzfpCd4RlyeB3HN/U7K/9vP5C</vt:lpwstr>
  </property>
  <property fmtid="{D5CDD505-2E9C-101B-9397-08002B2CF9AE}" pid="5" name="x1ye=11">
    <vt:lpwstr>HRTnxqigmsvZPH8HY5BFGmnHoQEBsJQ5DdcjR25zYaKfiQ21zCSY1T4I2I4GnMWiAGmtnulYwhmiQfSKjrumAI4ETqnx5radCzyjifJHJahhctRgYvQvC3A1WJ3f7hQfd9aurIvE0fZtWKawHQOhLp2lIq5lin7MzH6FfErzqOf+pCcbYZtBbSSxDW/hZMCU7SoS3mU3/4ZXM/hO6P/EkhA2sX9cXV1y10rIwk6aythKiECXv7RjjgAs31KHtFF</vt:lpwstr>
  </property>
  <property fmtid="{D5CDD505-2E9C-101B-9397-08002B2CF9AE}" pid="6" name="x1ye=12">
    <vt:lpwstr>QZcc0kP85Mecz/eSbs7AEqIGj0tWQRLWqk58UW2e7ZbnUTEK1jdWqBZ/YvrNGeUKICD2bRicb11x3n7hvAbIXS7NSjzf+Lxun0toG8EeU9IYlOg9QZ+RrzEAv/hkyU12Rbv6bKB/Sq30qOYfQQ15WNfKBRN/R8xLI4uwURen21s02JnQkrGWp3h9AaI/xj2y0mga8N+EPJG47VQynWWAQMX1QhL5I7JF8SEhromof/YHnrOyCg35Rbm//U3YR9a</vt:lpwstr>
  </property>
  <property fmtid="{D5CDD505-2E9C-101B-9397-08002B2CF9AE}" pid="7" name="x1ye=13">
    <vt:lpwstr>JND2EPpUrtqFFoKi744BSPxbsIyZovvy2fA6h72oxILdxbagVOK5pFasSpxv/UjjVVjzWzZYRCyQZStmHqaUfluXAH5a9oyuWYHUF05bsuVz8soosJgCL75dQMUnyLLZiRXWcgzzcguLXCa6osAxCOUbK8ZUb80+xVEGDa4nYBH9iAuDXHznhF8g2P0yIX/qKywopyl73TanvNR2mCo267lyozoJF8forGSo3kR9n1CFGr8qfG613hcsA9h3ZFF</vt:lpwstr>
  </property>
  <property fmtid="{D5CDD505-2E9C-101B-9397-08002B2CF9AE}" pid="8" name="x1ye=14">
    <vt:lpwstr>5cMQmFbxImu/Bg5bxzh/IVJIsd9bZZ8kx9ByQe9ehmrDq38Bd4MjOP072ORSr9hC13iXvtCDSrtmDFXObbEVcEb81WMKfnybvH8uO9fHqgyrRbrHKfRswpUein+VdbanScX41uyshGxDjndSWDcruvmmkBxQlo+WWLZO7ohByg7UvXbSb5W4kgTbofLcgWHA56X8a8dDYW9TMRvDKc4y+CfmGHzbB+OpTP8BZqhSWUxFZPJOFhZRXWo7bsMAd4G</vt:lpwstr>
  </property>
  <property fmtid="{D5CDD505-2E9C-101B-9397-08002B2CF9AE}" pid="9" name="x1ye=15">
    <vt:lpwstr>7ZQd4Emlv0DDSn0SIuteJh0AYaBmJRpnM8zvHMKL5QZOcAU8IbP0J/SDf7z4e0XtSubksNBT8xIcd5v/SBVMSiCB9PzcbZBUcR0YXpQcbyt+BFXWvVvJeU9ysPJGW+3Tn1ZTrtXhko/b+DG3bmuY6dQDgItco5erUm3CvtojSfcgJfA0EPKQ2XOBnKvN5uNLiKdL8qqJwbLYcGdcbgX76cfgEz7Y3swABE3jS4/wvDgaDpGkklbs4I+Sx463O9v</vt:lpwstr>
  </property>
  <property fmtid="{D5CDD505-2E9C-101B-9397-08002B2CF9AE}" pid="10" name="x1ye=16">
    <vt:lpwstr>ibIRDOCyAw294LIOu1emPXnxQkwf2m1zRem/DXDAbUd9vU32tD3GsyJ3U410BwY/19KBckQUiKi+e4xZJs0PQF+8IA7iOfnjacxbCLnfkdgLyPM9002sJxlRcolxQoE3haACiGl04gcI5AOq8vogG4Hj2tH/K9sjTDrOWtxkXCSc1d6/j6b7tdDlfcMKevjxHsnePrjAecwLdee90/LSu7aNJM/xpkTBTEwVszLFEKB1Ef5eR32vYGj2iiBq22m</vt:lpwstr>
  </property>
  <property fmtid="{D5CDD505-2E9C-101B-9397-08002B2CF9AE}" pid="11" name="x1ye=17">
    <vt:lpwstr>kmLb/jk4sgWOUixJl57odal/JlxS4nOF93/WlskAjU3+HmRZqwcaIR/NGRESebLexyO83/8yG7qzFHn269TF7Cb0NXIfr60YpteI2wDApboLG9HoYjSTl+91iOR/M/HN/OxBdoDJJ01/IEQ57qij993tL4KlpvZeWPfEkPkDOVJwBwFYfbtQVvkCvFcfNwc3tkO8TTm6np8QvuloMkTPHPGD7RRYb8W9l6qu5wIP+BQbHYAb0bSPd2AeiBpqCub</vt:lpwstr>
  </property>
  <property fmtid="{D5CDD505-2E9C-101B-9397-08002B2CF9AE}" pid="12" name="x1ye=18">
    <vt:lpwstr>0ajuCr07IPxHcIzN8l54P8czhrN9z3bjiV3RcBo216OBl9jBdqy4kp9RVwYp20evkfEnJEX00ALJUrL/yt3MaE+7FGAoF0QJcvD+UictGCfGj6vQlKuP1Smx4IyLL6fdXcoR8B9s4xrgg0S5uhP5uCVVlz49jiY52I/fQmmjma3sgr+Zts8/I7mXYfn8QdZZY230w0m8niJL+veRcGBPePPn/vpLxQ1p5ftFFoU8+GtyCE6GCp/1XRVMNEjIDKW</vt:lpwstr>
  </property>
  <property fmtid="{D5CDD505-2E9C-101B-9397-08002B2CF9AE}" pid="13" name="x1ye=19">
    <vt:lpwstr>Si0WIiXLmeko+wIQito86iJ9W0Ec7c1Pd/wC8+VE4xQxRbhl7WGTSo93j9YZYjUrPQZOqLUwoJ83DBvOfuCqJkB59fLnYSdHsOOIftPoUvrspcVVdsYjizw4jGI/sqgKd4iqGpdC7N/uPk+pii0hOdE5zgSd6Jex4FmKVlX17345dpTPL1NwkitVOATYupGVeriU+fM0yuhxKlskNPLiVNXfwF4vCcEX/cnITEA/YkaQB5x9vumEAIWzp3+0AD1</vt:lpwstr>
  </property>
  <property fmtid="{D5CDD505-2E9C-101B-9397-08002B2CF9AE}" pid="14" name="x1ye=2">
    <vt:lpwstr>Kf0g+PZDrWMKfin85HHYHtsITSu5rH7V7vCxt6+YRR6XEsDpGAtMhZGhIkfQOGdYQzcUS4gX680gQy92aEbhWSXgFVc7ZUvjRlJtr1bGsg773wSNRw54Zhc/t8Xbfqzzj5PIp9HUaCVz8Ge1ES1x3vNwKpop//tb+nEoV2dtbFo+fREpKiMGyqRfA1AyXOJ1IWYH+n2EZ7htOWRK/COl4ccgHuVLjVLYYTU4rKz9PfrUrMo0RAz5Nemht/Eeeqi</vt:lpwstr>
  </property>
  <property fmtid="{D5CDD505-2E9C-101B-9397-08002B2CF9AE}" pid="15" name="x1ye=20">
    <vt:lpwstr>+rvsOg5MIOJ6pxs/TZheM6fAL2RPy7sqVsaFoW1r+sfCJGrPWqBNIfs+NVuAILaT/LTIZpjjduXPECHRW4L7qVUYAje9uXBfgUJNw7XIorOWqZd55P8cH17hyE43qkp1w+ZH9pQ6CZtNqp6YmiM5+glDmFzeZ6OC0bPaQ26G3D4SfR/JRXhlt3sMLj2m8bB6PnMHfLOTH65gYmwzACBQnSQOMLRAfwxmilheoh++djwqL5Ml7NPRAMmZsvX6GGy</vt:lpwstr>
  </property>
  <property fmtid="{D5CDD505-2E9C-101B-9397-08002B2CF9AE}" pid="16" name="x1ye=21">
    <vt:lpwstr>O1BEoq7WnS4sS9xYpc/CP3IpMWjaALRU/2sVWAs3NTs9FXF0StV/wR+8q400FT75yUKOpOVwWMh0icX8OYQlNYKnLPvFtJJ0IXdEjGHEEECSo0FZpz/xxwflcyO/2GFYoq8Z3qIZmHU/zeJtu+JvdHW2qSW/gSS6Vh61EPU9BrHaeN/tu326fKkFX0V36QCaiiSqQxyxSVmpkZ+bee0FlCmieJCb+S3czLMvAQjiaA/yTW8QDTFNLXhlmcTprY6</vt:lpwstr>
  </property>
  <property fmtid="{D5CDD505-2E9C-101B-9397-08002B2CF9AE}" pid="17" name="x1ye=22">
    <vt:lpwstr>1W5B22Z4bs0TZUKhHUGU7Hda3HP59zps4RTVhmNFG6UA0Ntc3CUM3mm578/cImyaikB8qi0xuk98vfnqV+PQeDJFhX07wPNhOz8uYnDV+kMzsDdsvnH7DrjD/hOFCd1R8tRGKsgDPsG04daddklUDemEZ2pCh4ljf1c8mJ0R6lm2vCVjTEcX825GzR41cREYoCSBB/Pgceau7OhMTqlIZmXauKH8HeThBY5pR4biZmPPtHPKN4DXMkBHjz0A47f</vt:lpwstr>
  </property>
  <property fmtid="{D5CDD505-2E9C-101B-9397-08002B2CF9AE}" pid="18" name="x1ye=23">
    <vt:lpwstr>alOHVp5Gmu1WihDjfzYDvr2NZMmJ5BWavP0XOA82J+XnwzwIfIVFcM4FwTSEMUbfzAyHw0cN98fgpeXve2+a9rpuBXpjqvpwx1iIKa/yXbytSVN7Z2kSso4tS3FdmXMDvoBcUGwv4qnkkbnmQCNHLJtwG3qOQ2zwAbdBWnz9F8bS2rLrBrpNMfRt0SPixV7BAYZo3CRHcNfi7476QGoF6tzEI5f+Nqql7pb8OgBBBTMnmQAdEz6M4U9LSJLI//F</vt:lpwstr>
  </property>
  <property fmtid="{D5CDD505-2E9C-101B-9397-08002B2CF9AE}" pid="19" name="x1ye=24">
    <vt:lpwstr>1S83QvsDaye/8bqz6uuPYJkUEw0QuiHAJ6rR+cFb1zDy4XPorpedodwcHMex7K+DLHo+6oAIrLbhvE6gAyYc6IUiZuolBqYchRWNp8vxc5f+Ptiegiczj6i9392reirukr0/fILYGLT/WgXna33oD9Q9SvPtKlvK7U+wX9X0V2ltelUbnAvnJNPugMr3fUUWkxr/NKKXLob7iBRXNVkmaGwbrxeYPohJbCKIJoFCcHqs5Pmr9j8Bf4YOw3p8VZp</vt:lpwstr>
  </property>
  <property fmtid="{D5CDD505-2E9C-101B-9397-08002B2CF9AE}" pid="20" name="x1ye=25">
    <vt:lpwstr>UwIjfjkVSr6+hwhNgmBd88+fwzjEp84exPwYMEYLgVWfOL8XNXDIo878ZgWyznV+a6+p0dXJIpfk67OsHVE1y6HxC2iYTUVu0n1muKnC8X38Atvk7eLHH6pYv3ELJYA2xgr5sKzLnEJiA2cI0ZRiyNH0w0bh4wCfe36BryIvtvdd0hi7ExAxN3bCdaaWBEDymoSxiSyRT1SuzWbEvIcnrWbKV/UQrykGgrQSZ4V9bRUu2RKHnT4YgczQEUNPDdn</vt:lpwstr>
  </property>
  <property fmtid="{D5CDD505-2E9C-101B-9397-08002B2CF9AE}" pid="21" name="x1ye=26">
    <vt:lpwstr>96ZQKsScw+V+lIuhKpTVPhrTJhQY4BU6hv81Nv/GCxQjopS9Oe0vZjAFVoXTDqT/6e8+tASS8rhlF5mPeyt7PXNYjNxTlVvTExwErkwA8sPONloeMEaILz+YByCBf1v1YoW/r5Rb+0x6TbJ11tFvKvrX2LZxMyKZR5gM6+afFhnIKETScXlwgJf2n5I9pQzT6XQmy3lR+smFhDDN0ET2oUbIeZu3m29TDOW5KOiFGqqPATmYAu6Z7NfFny7eIPz</vt:lpwstr>
  </property>
  <property fmtid="{D5CDD505-2E9C-101B-9397-08002B2CF9AE}" pid="22" name="x1ye=27">
    <vt:lpwstr>MkEl53pT3RXySWBRW79bS789efS6NJRsLB+zw2r9eXL1S5y1gDtU2zgUVMkpRfWypfZCMZBxaL81b3D8DUX+3/cwIH5pRG62R99+LTMITpww2+tiDJRUNXD31f3lmI/2ahDj4ctoUFcoatTZPMn3ut0Y6alCph30MwY4Lcqwbvqo3YV8ktF61EQ2+4V1eaPyuyNR5U467Ltvd0cQUqM2YJ+W23qUhEDM44IKIOVw5kRSYwAK9IiACUh1Q9fPbyQ</vt:lpwstr>
  </property>
  <property fmtid="{D5CDD505-2E9C-101B-9397-08002B2CF9AE}" pid="23" name="x1ye=28">
    <vt:lpwstr>vMiwQuz7/Su7ljjEJDMzDuynD/jR0eN8OBIYcIMSpgQJU4YvXYLWLDZTL0nsq8nEADK6Cf3Dde/l/07AsV97fsJNgmF9NJnmiZdKtNJqJ8CBPpDxV4WbzhXxK3W2ctsGVSS4LSzSWB5TnTkRM2BitQTC0t6HhcUsxhORxOLNZC/YT3UEaf1uCqc7jXptvA8eCopmvI9/6F+uBWIZ/kDwW05Xepm/G/t56q4r0hwZzpb77x0kjltjHtn9gdm6qX+</vt:lpwstr>
  </property>
  <property fmtid="{D5CDD505-2E9C-101B-9397-08002B2CF9AE}" pid="24" name="x1ye=29">
    <vt:lpwstr>CUgTMZsOr/IKTm6wUfJ00eSLA9bxaWwpQyQg5kuxq2vvfaC4RzqEgSIlFGWkLqBO1f6TTYvXvEUVKJTycddx+16dvbbIdq+Bmz54kg+qEBamPE8gc1boDBi7tM0eNf2uVN1vz+Oe3RkAAcg3PX39d4SJ8FCr7HFmC/AwTIPA3yd9Xz+syBThmm0libAFCl6xZ6fiMn9eY7HzlqqSa9YLoDOZotvp+nC2zV0XEILv73GP4Z4gB8dnAu/xhdq/ohw</vt:lpwstr>
  </property>
  <property fmtid="{D5CDD505-2E9C-101B-9397-08002B2CF9AE}" pid="25" name="x1ye=3">
    <vt:lpwstr>J6a591m/Q9DehI+NQplc2pREM9fg1q7zP5r6wWFyUzVgQ6IFQ53Fe1BlmRqDbAp3/zQ3vNAhbxQI1KW2Un1Ar1Un+wuF01fkQ60f4VZOUnVFPt6hZ78beye5dY7zjlWOkdiX6tWsTFYkWDLCFMX4Co6hSPyGxw3AJMpMJ2aaf8OvwPjlbPriNfcbcGGtyDkBMeB+tKeEwxlowCBa05pbvJXUYCoWx6kaGPArnXz405/RohZ6OaR5CVrIDEt9z78</vt:lpwstr>
  </property>
  <property fmtid="{D5CDD505-2E9C-101B-9397-08002B2CF9AE}" pid="26" name="x1ye=30">
    <vt:lpwstr>aBFzwkJjvENIL8+oIeTScbbqu48HIT7rnVZlRN/7o4i82uYnQshJLwpfqvSTT9UwqhcwSUfzPei6WLnfy6neP50eF36Fz89xdS95W1PxyUez2ik6nvXHSAtaQFZKtO3LBGrbXrdS2h+FSPIEKOox/OENUjkZSptIoozfLf5rEVjVQ5OguNpOlr2/ss3VurhIvLbGM3KnDgDNz5iSX8cKEi5EHvWPGddfyGZjGUWHQeBkIyRbW/8FNqFhXVhaHjx</vt:lpwstr>
  </property>
  <property fmtid="{D5CDD505-2E9C-101B-9397-08002B2CF9AE}" pid="27" name="x1ye=31">
    <vt:lpwstr>7BxWrRELSN+RTIYCV8n3Bhln3Kr9cxe0Sy/vAaUFsFwsDbXh6OEH4bEopEDVf/z1Rciyd/5gBDie3wZshG9MMo+OZJe6OePTUTwKMs8fl3cPFGW1uWaqQpPmsTla8B4sfL8XXzclEA5kyM4NMr69KWkoKAaeAF/v1pR+JYe/8Wwx82pW6GYHT/+u8Q0N2H+8jcLoOy3PQi74MKMaoA6pnYd1UYpFI0ojS+xxbUsyrMbgJlrWcGBCgXrXR5tNWxA</vt:lpwstr>
  </property>
  <property fmtid="{D5CDD505-2E9C-101B-9397-08002B2CF9AE}" pid="28" name="x1ye=32">
    <vt:lpwstr>vtcsZlhLGXB1F2pnXtDRFIrtVkPwxr40YKmP79GgJJoGemimueQVwczkurRHGigAtY6bmXK7w815tDtOsNlWSFT/davvD9x4WQqiCMdU+oDUhvaeTxNVAOhDHTm5B8BwDvb4R2Wu/gkLWzWVekcDOs5DbK5WgH/TxLkHeMyo9KRJjP51DLZaimiLCeqZ/Tii0qjCqdcUHIEQvi66tiXQOA8neQvSSSLtx/7c5/IVbXIo9IbIX/rgpG5LOw0f5L7</vt:lpwstr>
  </property>
  <property fmtid="{D5CDD505-2E9C-101B-9397-08002B2CF9AE}" pid="29" name="x1ye=33">
    <vt:lpwstr>vHd/GSLE8Qeu1xmSugL1+6fvsDiU/f6EM4iY2gqcc3+cr3sBOwAJl7xsCtGu+3DcY5Vp6ZcB4s1IG+68wSm98fhvYkWL1LNiU6qnqAMDUYlr9p7l/+khJpga4edjVkaMWFFxv3e8oPjmPcYsQ6shSNAJqtZj63iqd/cy4YsHsFwdC3fXOowg0voVTiEypeg91EciE8jZ/9vQ360cuT2U+gU2L4mUf3dUaTZvqFF6PXy2ebsilorzetgnu/UT2AM</vt:lpwstr>
  </property>
  <property fmtid="{D5CDD505-2E9C-101B-9397-08002B2CF9AE}" pid="30" name="x1ye=34">
    <vt:lpwstr>BJ/rWQbgc3Obd1TLDb38G/jF2aDUBTj9cIv2DzQdJDwPSPwIYKjEYGzNP+BU+pcRrBYj1K/othOh01YD/Z3X9eGw6PJLn68Ir7yQjcJwRlDntK8nBXBlRSLVRaJHpZ5Jo1ZhnR3Kej6vE/UxmlWJPBoqncld3K7pP9POLPEnKGWqC0RXhaGQm0QqOMvFSO2+G2gGTVNnhPgfx09OjJ7KsahK+sYz5kuxO9iKfOap2gR57185xrtURdPvgRCZdYd</vt:lpwstr>
  </property>
  <property fmtid="{D5CDD505-2E9C-101B-9397-08002B2CF9AE}" pid="31" name="x1ye=35">
    <vt:lpwstr>XPBNH3X7QoJUctR9+a5FeeOxzHghPA1ZjQFudRP17viFvZMAcpB6GuJVvUj9h0HCXKcfpDRR9OPWpul+bH2cRiJldwM3fLGd/cUA/MOqT3VpQvwbIcBxcnzqhq2jwaJYAFqqxCXVeM9Sbv1nt0A/NN6u3JvwnzTwtmsmHCb1SG/UK8aedkHOqT+mg8nfSaHyCykVsSofz3H3pPypSBCF8UGD+oxNA5oqEp6TegJTU2I7EeS+YsTLP5W0199bBK6</vt:lpwstr>
  </property>
  <property fmtid="{D5CDD505-2E9C-101B-9397-08002B2CF9AE}" pid="32" name="x1ye=36">
    <vt:lpwstr>FNWC7+Fd8g58egWvrs0f1ODOH1tP4VJLmspC+hR4/og054k2/hik+Rro7B+T/2RwRDE0Nk9dkA81yPTSId5hDcY1sT5vzKsNE5qp1szk+tgeYkQc4r7ZvOUHoelS2tu+BCwB4xY88QdBMJA0manOVeq/7dfLDGl7u0VFHnyHU2xY8Q1DmiKhq8mhkJozRz7SAk93IHQzbQGEbHfASmUCqTDgTSoAzHeP/GPZb7tp+i00wdCQBeAlpreKSJmOwrB</vt:lpwstr>
  </property>
  <property fmtid="{D5CDD505-2E9C-101B-9397-08002B2CF9AE}" pid="33" name="x1ye=37">
    <vt:lpwstr>X5vId/cIDygJNc/k9cAONqvV1P9vKNAsIN4r+u6xmYxRK8Uwrl5V5N62D1v8gDH/81meWciHiItnwdqHQXvrFWJcVbS5ybE0pFtNcooJZ9S1o0R8LFXpPyHu/VqdVCNvPdIeijP8GXsdOpk8mOSgVhz/zd7bBw1LMbCbkR63ktT10nsxr+JF4pzT/NBYTZFsea74kBNljMURB0GikukDLL0DYgwA6XzbW2vYOZlf8Q0NLX/3ehd/lwt1UxfM8x2</vt:lpwstr>
  </property>
  <property fmtid="{D5CDD505-2E9C-101B-9397-08002B2CF9AE}" pid="34" name="x1ye=38">
    <vt:lpwstr>iaiuJG/saE0hhgk+YhH+uR+WsIbYYyamgAm5SMHiECwv+rF2ytbyw6Pc60IlRtNE2R2xHKhg52ZJUVqOudkE8PFXbFa0AxQ5SEyI+rjKLYwaqd/YVnSG/Mum//e5s/QFk5q4gd+GFDb3A9X0m8igtnHsB5nZCMZXM4IianAMwRMSX/hmZOYs2ng7JvqoCfXmDNMGC+luhAMOUJx98LoD7yDRTOX+6VXNfiFL6h8sS4KwCbEfg3ByWgScCxfb/9S</vt:lpwstr>
  </property>
  <property fmtid="{D5CDD505-2E9C-101B-9397-08002B2CF9AE}" pid="35" name="x1ye=39">
    <vt:lpwstr>XI2LEX/Au7eF6AGAoajC8IaccS1/F4lcG7DZ0mZiNlGQH/dVNnUd2akMr9l+GKWt89ZV3HTU+AIyZlkSL948KEfCBPhV/I//8mbQ/xr93w/zxdsBar+RIfd3mwJhl+oVV/6d5FF/0BsVnN7ZW0i2LsdTTYOmhDVzdY/tvsDe/0YjHWBVOOahtAxViJTO4PokGKHsfyHOdeaa4X1GdDE+njaOqH6qJDfmqUiZ9lVvePjmkUpwX98ursheLO3DeKI</vt:lpwstr>
  </property>
  <property fmtid="{D5CDD505-2E9C-101B-9397-08002B2CF9AE}" pid="36" name="x1ye=4">
    <vt:lpwstr>W9rvPV2zBLWHZHTLqNxA6H804rRvxuNqITyK/liLnFDr1COd5TGhDeGvKEmyUKcDLc6trarBBThyFo24uh+xUgFAUO8rvQmWesUpv0QukEx03UTmYmBMc4jVqqISLa7jsFsQ0d8VZRk7JBhTfSvqU9nrOWoQFxeMDX6sKN80rZja4t6UUB7HB0LQV9f+r4vgfIpQNhr/LqdoiSVN2VVAw0NoX/qT9VX4IQsQHowdoSEcrQtdDhnxBmwB08pwrtO</vt:lpwstr>
  </property>
  <property fmtid="{D5CDD505-2E9C-101B-9397-08002B2CF9AE}" pid="37" name="x1ye=40">
    <vt:lpwstr>gGEwnaeGZtVecpekINNZtxh8IZJ69+SeZmPTlr/C/SLEkBa/hO885faw7u0QKY0nCQRY6McQmd6nslmE72QjYknzoi4SGM0zO/aH0nVvVi9sBsY0o232hTEL9wiJi8U/qUYj2QnZxwrK8xbK4G9JVtP7VDI60/ZhB0xRmINjfG7/gb55kasoXHU4P+LzBdn3BevoTPh6/xg0WFSbbWo+LDznL/F2w0vKcGkrir2khIAinxDPrJchuiF2DX4Ujgn</vt:lpwstr>
  </property>
  <property fmtid="{D5CDD505-2E9C-101B-9397-08002B2CF9AE}" pid="38" name="x1ye=41">
    <vt:lpwstr>rqGp7JG41MVQ8Y5xne720qSK8tkGFk4vO8BdGcVLXPvp2oJfs52NHNX4JoB4oFPlCMkPN58OXw7v20vg3l3axDXSSGmQ+AtKafwk9ZpP7Uio9vCj49OO0h5R1rI1hOUa4catsi2XptDw8O6SQgAWkM0JsVbF1j7+/4Qkr4e1vdShSepnDgKtkONu6m3ZcGL8ap0yF3L2vc7DE0dSmZRszMhvav0XmVZ+oDqTk9mDjIkm4zHKfzW3akeQN/1mK41</vt:lpwstr>
  </property>
  <property fmtid="{D5CDD505-2E9C-101B-9397-08002B2CF9AE}" pid="39" name="x1ye=42">
    <vt:lpwstr>I/uSxYYonF0ZK4YhOkHIkBH9CdWZBD4/SI3sARQkL4jvf6GyNY3fI5r1TLHx3TvacQ1v5izquyHzzrKdOu+4mFOnhHTWKWzFbb2q9Mn6kNfr5xQz8TR5A0233tV/8YW12432/SztyiPPCmVYtbhPdwvWrEbWN1x8jNQon8xf4j6fy6XNVHYNUReR+svNFaf5X4tZ025PqdMUaFd0XR6AIFIcMfhUMKAh64z3+HJ13AHNm/rl7X4A9XqzDpmcHu+</vt:lpwstr>
  </property>
  <property fmtid="{D5CDD505-2E9C-101B-9397-08002B2CF9AE}" pid="40" name="x1ye=43">
    <vt:lpwstr>qwvof28HFNYoVcfg4d9h159YZq5UgaPeOv9HMuBS+j3lyPk42MXl1v3Hxct/NvPv822ckkCEquk+pCjRGRQE+oVpRqgFcj6FXJqcpRqCe+LqCzKyjSMHcVPyu3lMKzTv2u/MINpJuU/CcGX+sW1SiiPHiqx4C33BIrANXasz+ZiPKEV+kTXtt2GJTnmyWPi469xEwIzxSdQXoo/E4P7foobO/gZOFljjdBcHOwNSuMBBfuXV+iHIEdwYzWOXrVt</vt:lpwstr>
  </property>
  <property fmtid="{D5CDD505-2E9C-101B-9397-08002B2CF9AE}" pid="41" name="x1ye=44">
    <vt:lpwstr>m2oynv6fa3WfcLtdH1vh2ibNitoGg20LbAIJfd9/dJjTx/hl0OhUcBH+AhMGNG51YqQNFGLOYPU4ccnumMvCVq1ZYjJ7MXhDEBx8LPNG0b5SstCCmpveTzsSeqigboE0AyqhkMqKjMQ2YZugI3vqhEQ+8A91o9AamDspevDLXHy+xd621PH9JKTdMPuSCHWFy7KY6vCQ2j/G8ub7rH0aYllRdLHpWOkI9Po/GGrRjgInnMw2Oib23lJKm0vGlRw</vt:lpwstr>
  </property>
  <property fmtid="{D5CDD505-2E9C-101B-9397-08002B2CF9AE}" pid="42" name="x1ye=45">
    <vt:lpwstr>Ope07dqx3f/fSJZCN+lvPvdSEoqTXdMiLUG0sq2Igg3XmpbNpzKyLneBOYlABjyhYjnXQdzfufrh37/sr+yG86HGV8UZpWgws2Gg3hY059Geu+Sy+Xk2+w63Ewp+q91JGmX8fLa4+gMv+MSAjii+9im3zl53fE6Mr/v4dDF81j3FxreZxeIWOJTr8BRtXoMCqMDKjzeT8SEuI0VI6NIb98zzbq4gc4TVqzYU/kf/jtxsOsHK13bH19cvOckIhnq</vt:lpwstr>
  </property>
  <property fmtid="{D5CDD505-2E9C-101B-9397-08002B2CF9AE}" pid="43" name="x1ye=46">
    <vt:lpwstr>L6WCSQSg/Y1BTaP2hFGfVh6n95eSKOFQXK8kETmQkP4hTKtk4gzUU9njM1lOZu7d3XqE4uxghZ89xhoE6R9HXkXeE0YFAwsMwe51DRO1AAQxsXTRfMCycLS84yux9fTgjc8rkLJnLcdUYhdqvscdsEt/2Re9p+Yp0V7O1LHMdVjuufUTqL0VhW5R0/vVvnOBGsMm3JrRi1bnpLqv47xRtdfI7Zf/qFrJ6ufK2Nzh00e0imu4r/U3ShLruQd4Bei</vt:lpwstr>
  </property>
  <property fmtid="{D5CDD505-2E9C-101B-9397-08002B2CF9AE}" pid="44" name="x1ye=47">
    <vt:lpwstr>8pkH5HZ+HO5OD0EoVEZIdcBaE7zYxQt/Udk/ps5V18GUGnAhczex58oJ5K7Klz0O6Wb8rod5sGrF7SLz/wZ6Y6I9WoJXhlbkf+oPLk/UIU4xFCzR2PajWV3YRBLEQ0MElCBFtFZcc8AhClEvDEU60lPJZcbvp2rl+peHduZg7Iv1/aYfedh/EErQjUGH/7dT0Miv18ShHFeSuy8ViUJczUzLomGQccM0hU0FmnllfbdDYu+eA3aJEii5Lmrpr4h</vt:lpwstr>
  </property>
  <property fmtid="{D5CDD505-2E9C-101B-9397-08002B2CF9AE}" pid="45" name="x1ye=48">
    <vt:lpwstr>a12JtVV2vhfyTsJ0UbKTjUdmnOKTG3A64b3d+Q3WPcpRiAj8enzp+JdwUadGMZnVkb8SJYPLO9IQ2Ha4A3YLEiZxu2OD9/0qf8zqb9tvYOQaNikT9ZJrD4QD/0UjcFL0zxhYjskTb3XB5Mm1jf+bbPb9sbgAqNGsxOqHoY79EKs0wItu5Kcdk/rLEwo31H3/IQcInuQHzdgvzlio1/7iBVoz4IFe1ZSMYHtd7qTMdCG7oHPYXdKnxoml/bT4v9u</vt:lpwstr>
  </property>
  <property fmtid="{D5CDD505-2E9C-101B-9397-08002B2CF9AE}" pid="46" name="x1ye=49">
    <vt:lpwstr>o85gdBKZXw4EHmLF5ZOSBS0dIT8fFtpeXx684+x/3qnVjd96MacUGbTeiwfCJHRtvDZ7bXnXjN8OCNaCvSg2XyxGe93BJhE0WFJ8QZJEQiY7gKX92VhfmSeelVogufKeUquEf9xEtyVgazbWteZsibbMdwXkQ8ndTeSiG0I4KtJmlWs7rnfqc7noCSMe2Xg1LNnfq6O99kh1V/PtvoZqp29O4pxpiYUgMBokBGfCwVbF0r2S7CvYrTcqv1ijuRu</vt:lpwstr>
  </property>
  <property fmtid="{D5CDD505-2E9C-101B-9397-08002B2CF9AE}" pid="47" name="x1ye=5">
    <vt:lpwstr>UmCtPMX03K2CELjzealkpJW9YR5oR8heyIvDyQOlPrf/GpbMLJBCtQFSyEU4MQD3QMx9xgp7fbq0UIOFDWKD5cwXOH2CJsDVr+Yf6ddGkZBwYlEXmrrj57ZnUQaIihlSZxBo+bWciZSrNz8SmT31oQxt3CZ1ivyUhT4WgmBjIITd3ZV1xt+j4RGP/nOK4SYQ5w+DnzVLLQUhYF8OB8465iwYDwqcdwUtkB38LoTbIwICu/aZa6W7J3E8lkxsD2r</vt:lpwstr>
  </property>
  <property fmtid="{D5CDD505-2E9C-101B-9397-08002B2CF9AE}" pid="48" name="x1ye=50">
    <vt:lpwstr>vDYh7RqFtFCPCO5v9OZWD/1ol1O8SIFbvyOboEUYJYMw5ujYyT6vQO2AGSvNBo0wbXXKglf/DlKlLt0BxKLGX6c35qM31MA7ReE3upP/B8dlatY+WeOhc6JbkZt07l8oeCGdpp9JpbFo6Ppc4Edo1amehGPGwZGLB1QN6L6cmr3qrS3WzW2Z/Df+uLQIsdSX9qwnGIn9vGxpKR8km/X2eWLWtZ6mk0TSRieKJ1YoTbSATMaeKBZqaAi6nE4cQBF</vt:lpwstr>
  </property>
  <property fmtid="{D5CDD505-2E9C-101B-9397-08002B2CF9AE}" pid="49" name="x1ye=51">
    <vt:lpwstr>djnBF/WVxv4RoqE+4LIvxwqzxwLEfbOLyWBnDzaP2DLV2Gx+eTNhVfbGXVem2NFut4xlK6BVxo/FNPkziu7TfTo3CAxeBTVhhbAIjOkhu0vey93FX+kOB03vTLmg3sBuM/yNGdE/SaO8zBP+H0Gi0z18oPmQfDjCgFK5UoJ2rt6y98tx6U7SNE449xNuMRNX7JVMQOzXCfDwe3cjhjAvYI3W2XTnMW9RWZuiAbG2BcKEtOaWMnxiK512H4wuDv3</vt:lpwstr>
  </property>
  <property fmtid="{D5CDD505-2E9C-101B-9397-08002B2CF9AE}" pid="50" name="x1ye=52">
    <vt:lpwstr>xyqRHmlEeNRbCrp+vRYHTPunUUGqnYYGzVGE0khz615uHe55H46wbLcrgktX/L1Hfi+eY8r8pT4TisGOou3CBdp88eAfHw1WZleeAcZJk31SBwv1qA0hnRO7bsbbfZTpDRgSWeLy5CM61C6MvU0v39xwYV8s59Tm0w3q96J/ySYnp6Zsi2HpmuFbisdsL53MKYvS+RY+qmVhIu0rsqnOSU985VONCOpxwbgp5YrIy1WcqAczqkYAiVv+aUwB/TJ</vt:lpwstr>
  </property>
  <property fmtid="{D5CDD505-2E9C-101B-9397-08002B2CF9AE}" pid="51" name="x1ye=53">
    <vt:lpwstr>zH8D0Joh6wCeN8UCG/2Ib7ULRUb4ttzYkQlbA37VM5uDRpcJChCNLY07QhEwGEJD9bO3xjb5s2WFPhbPiUmSkSL3eZUypCrhFu962wcmrVQCwWcWZZfDRo3cBDol5UADsDDw8F+GaVUKvIILXKrZH0jD6Z/LU1PryupItcWCU+VmGUdwL2a4lwhFlqKybGKMv4NbJKEebAfDiHVWnwBtGZi/+ai14Wq1e6rYuM5nvNmvJ2ryXN87i6IHcRWPY2G</vt:lpwstr>
  </property>
  <property fmtid="{D5CDD505-2E9C-101B-9397-08002B2CF9AE}" pid="52" name="x1ye=54">
    <vt:lpwstr>19FimAYLSA8yeJ2Oqm0FpX3Z9xYRXAU6Oasp/IZyv2/tFa4Yy2APSreDVQ1Ayk9Gh4+MiOOEcwxx8R8QTnRP2Jd+CANO/xKZEGQHbCVOxoqLmywRgtdAuQpHS6Yb7TlWjdGarHf9h0rg7AXsBDVq66q7fWwugGob1kB4Y8ags++kxSLpHDapPyKVG4A4HtqlR6EmwGggBMkhmFbfMv+ys53+MeT57soh9G5+J5cY+J9qaSlylaVNdUwGUhejT14</vt:lpwstr>
  </property>
  <property fmtid="{D5CDD505-2E9C-101B-9397-08002B2CF9AE}" pid="53" name="x1ye=55">
    <vt:lpwstr>m9Emu59noGEbfgPUeg/ldTL2a9vvYCo6stRA2UKD9bikXoHUmsn6DffcOtuarUg+w9xA8cjplU0+X6YyMUaf0s8a9faDE23o7kNMAkapkbwM9pn9jusqDB6qpulHUm8NyS5Rv/qV2A/ity4iynIn+1mP4O0VpH8JrqHCIV8k0WbBo+G6gxI4RgkIf7ndlnC+QGuaEoc6MKkGR+gj//+658LqaAqOWB5ZKgUsLVXxXEw7NpJKp3cvqHB6zWCC4BS</vt:lpwstr>
  </property>
  <property fmtid="{D5CDD505-2E9C-101B-9397-08002B2CF9AE}" pid="54" name="x1ye=56">
    <vt:lpwstr>nxsVTCUwM7tO14RfjoTyg6gU5+wTDjRMtTgXhjWg+Jcl7T+XSlkjH8y2H7EAnUMXLI6hp3OKJM5zhYq6EFpfCmPnl8/pjc08pH9Ta2xxRQxh3ivsuD9VDlzjssdxtuHS/IryYMoUdsDP8dV2v+d0417f2JIKBf7u7rA2dQGrZau9FcaWydvHGIxT0ZeuuVXzY5q25ONvPDN/wfmn4+6Ad3+xOKxy/R7DLfIJ3Dd37NAVaVEr72yVeJjkiZ445Xh</vt:lpwstr>
  </property>
  <property fmtid="{D5CDD505-2E9C-101B-9397-08002B2CF9AE}" pid="55" name="x1ye=57">
    <vt:lpwstr>ttOkkJDC3nPUnSP3sY4SVyqh2TBEsVyrvXr02dNZMcMzwBGnwuSYRvKRr0HM1LuedUTFlOvaqM/4LGiw1ViLm9ZedidNrgMvBhza1PtCtlT9yQszbyTV5hP84K0M8UnpHPGaZjd9bA/xjg0z5UOCc7sslyep3Ec1wZdQVoHmM0L8dN6CbasDm795aZA8CiW7mVQyVnKyc/SBd/euU4DiOAaFeRV4T6UqElv4j10CoHRLLuyODkAzBzgE7UkOXhM</vt:lpwstr>
  </property>
  <property fmtid="{D5CDD505-2E9C-101B-9397-08002B2CF9AE}" pid="56" name="x1ye=58">
    <vt:lpwstr>YwCK3dvss0NA1hY8U6OlCslwaYj5UjIjZgzSyezUay4DrNYY6dlPzu+6lSZxfVX9jgwkIj1VAuexsn/U/YX4YInrKbkwEHPfi2dclk6BbjRiQZCz3t1R8Pzhk966MdUwca/wAtSv02LPzciflt0ZacaQmPsUJHfvF1A5nK/k0V0xAkGVORnoVFEB22m475sM7vYoL5xIklHDhKmVdPqYrzH2cUoXXVBN8MpxRFiEwTAFB7P2Qb8D/E+IFWjM6Vn</vt:lpwstr>
  </property>
  <property fmtid="{D5CDD505-2E9C-101B-9397-08002B2CF9AE}" pid="57" name="x1ye=59">
    <vt:lpwstr>5ErspOsGtzP6akej7NqTaV/FRfzBnsWo6tez/nkHyRfPSUZcLaPtou+y8UuaRUFxS8ozAqQEXnwruKnBjjwIDA5NSViFVTl4VfqS05th2i7bTmsTXHW6bApRWw7mfYZEBBm8NbuEatp3R9kHo1NvJ0t2MpfGbIgxd5jVjr5CKuWkRkHL5/d0gfHx7lmlzeJKNhF5EM37X/X32imf3vuSOMPqMze4C9yy4aFlkdmeipdw1LRDcQnLvzzRlm3DHSV</vt:lpwstr>
  </property>
  <property fmtid="{D5CDD505-2E9C-101B-9397-08002B2CF9AE}" pid="58" name="x1ye=6">
    <vt:lpwstr>aFKIhUykg+4yk+iS6Zi9sRwTZevnrBjIw2AKShsyHqiA7bqb7AZkfLOti0BNjcMeYC82ydlH/zd8pGi4c0OPdcUv7NT/J+Y9GNZQ59XQDNBAeA/neZtgsiqB7AX3W09KYGnEKfrApkEvGo2wozcUDGnq22HmIcf8EO6UUhTiQ0bAZTKS2w7CI78GmlLE3xU09vFyBt1ogWeA5jCbI8NYLWcTT5eI9JDwFDi9PIv/fDy6IJ+htNDkuMXtJ1+C8oQ</vt:lpwstr>
  </property>
  <property fmtid="{D5CDD505-2E9C-101B-9397-08002B2CF9AE}" pid="59" name="x1ye=60">
    <vt:lpwstr>MWNkNxIrCg+qXgOKV8CvuS8ukCPdJ173HZ9VB87qXYYhX2MdmR2zZN/lt8fVn/3Rx7DS/IYoxj2WxTtkCeZbqnJxxGUYYbLMkjMdFY3LknMH5ibpYCSuYG+AZti3sJW4AfHTiIrrP8EpiopgQzzr9bUgsKBEQPmE30dqsk0j39/WMQFa+atjkQFce7peXwe8u1MvtYWLpLWXikfIYj0r5NGcL8gQS3Fxm3x49OByk+PBfOduR4MCTulretiXGri</vt:lpwstr>
  </property>
  <property fmtid="{D5CDD505-2E9C-101B-9397-08002B2CF9AE}" pid="60" name="x1ye=61">
    <vt:lpwstr>tY2jzN+qjUprn36RiRwKJuFAy1/KntHx39OMOLxG6j45R4WQDRqvZntqZq3ZClHB5pVSRfmcXkj8hoq9BSoj6or0AVUCNGtBl86NQh5fCxcE7cdIi+mlN751z4Oz9LaZAk9Qeen8Zt61ugmJPf//33/9+1dYeuDwAAA==</vt:lpwstr>
  </property>
  <property fmtid="{D5CDD505-2E9C-101B-9397-08002B2CF9AE}" pid="61" name="x1ye=7">
    <vt:lpwstr>uipZjJQpgGFbWOBnpUTb7oopb2hJuA9CdKn/0JVN+lhENX0XcABFIzE4GREnj0xjt14az1CEadk+Jogq9tdYaWauiBa9DYzLYnXj8Ojq430b/Bsh6BqIFCCldvqVJlMCvEfK51+IsI2VksjWNUccDje3y79wml4YR9xDa/oQ+C4YLCnYMgHvB/CVVm4yDT+s092TIdAzzENuJLy+Vje1UcPVl3N5bsWIak7mrCn2QcBZpsmQU42O+9pnxclSycb</vt:lpwstr>
  </property>
  <property fmtid="{D5CDD505-2E9C-101B-9397-08002B2CF9AE}" pid="62" name="x1ye=8">
    <vt:lpwstr>k1oZ27xeKgltnuF73IC1hH6Zrf5Mtgmhv/YNsUApnEA6Us/sb3gLkT26iWwfod9i+Qip9We7JW1zAIuxPQFg6R16hntlxJlxjD6+aJ7BWqI+aXkgwb4Lgk/StADB7NerXnyoAFJLVgV+ZslSxdz8SymO1iHW1FB0PLNtjubJHIQP+vl0UHk0tDPIUVvLuwvZBzjXzY58PPywxJIa4g4pyfI3tI+pl5um02aSgf17JE0H9lXP4lEK6oex+rbkyCT</vt:lpwstr>
  </property>
  <property fmtid="{D5CDD505-2E9C-101B-9397-08002B2CF9AE}" pid="63" name="x1ye=9">
    <vt:lpwstr>/dKwM9w06etiVLFv+EcYgj7dMsAa3LJMUU/VI/qUnL0ILndwNSFLgGxGjNQF7P8qUHLhtBF8Bh0DLV3tXWnwPhQJCz1zO/aoMrsZXG5WYDEMNymIjFgUDgd0/yirsPMDc9ldpJbPuXwBm1oA1tPX3uIHGvIeCmkVW2ZsMTsnq4t3x+RUOkv9XAqVIdtlcgspT1JDONJevuW77PCIhk05O5XyDy5tVsLqQrT3C2KjaLGo7dNFlRoCR2fx8eTAluW</vt:lpwstr>
  </property>
</Properties>
</file>